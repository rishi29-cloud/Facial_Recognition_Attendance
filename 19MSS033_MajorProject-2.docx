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FACE  RECOGNITION ATTENDANCE</w:t>
      </w:r>
    </w:p>
    <w:p>
      <w:pPr>
        <w:pStyle w:val="2"/>
        <w:bidi w:val="0"/>
        <w:jc w:val="center"/>
        <w:rPr>
          <w:rFonts w:hint="default"/>
          <w:lang w:val="en-IN"/>
        </w:rPr>
      </w:pPr>
    </w:p>
    <w:p>
      <w:pPr>
        <w:pStyle w:val="11"/>
        <w:spacing w:line="408" w:lineRule="auto"/>
        <w:ind w:left="2160" w:right="3881" w:firstLine="720"/>
        <w:jc w:val="left"/>
        <w:rPr>
          <w:rFonts w:hint="default"/>
          <w:color w:val="36363C"/>
          <w:lang w:val="en-IN"/>
        </w:rPr>
      </w:pPr>
      <w:r>
        <w:rPr>
          <w:color w:val="36363C"/>
        </w:rPr>
        <w:t xml:space="preserve">   MAJOR PROJECT– I</w:t>
      </w:r>
      <w:r>
        <w:rPr>
          <w:rFonts w:hint="default"/>
          <w:color w:val="36363C"/>
          <w:lang w:val="en-IN"/>
        </w:rPr>
        <w:t>I</w:t>
      </w:r>
    </w:p>
    <w:p>
      <w:pPr>
        <w:pStyle w:val="11"/>
        <w:spacing w:line="408" w:lineRule="auto"/>
        <w:ind w:left="2160" w:firstLine="720"/>
        <w:jc w:val="left"/>
        <w:rPr>
          <w:color w:val="36363C"/>
        </w:rPr>
      </w:pPr>
      <w:r>
        <w:rPr>
          <w:color w:val="36363C"/>
        </w:rPr>
        <w:t xml:space="preserve"> </w:t>
      </w:r>
      <w:r>
        <w:rPr>
          <w:color w:val="36363C"/>
        </w:rPr>
        <w:tab/>
      </w:r>
      <w:r>
        <w:rPr>
          <w:color w:val="36363C"/>
        </w:rPr>
        <w:t xml:space="preserve">   (19SSP</w:t>
      </w:r>
      <w:r>
        <w:rPr>
          <w:rFonts w:hint="default"/>
          <w:color w:val="36363C"/>
          <w:lang w:val="en-IN"/>
        </w:rPr>
        <w:t xml:space="preserve">  </w:t>
      </w:r>
      <w:r>
        <w:rPr>
          <w:color w:val="36363C"/>
        </w:rPr>
        <w:t>)</w:t>
      </w:r>
    </w:p>
    <w:p>
      <w:pPr>
        <w:spacing w:line="463" w:lineRule="auto"/>
        <w:ind w:left="2835" w:right="4023" w:hanging="3"/>
        <w:jc w:val="center"/>
        <w:rPr>
          <w:spacing w:val="1"/>
        </w:rPr>
      </w:pPr>
      <w:r>
        <w:t>Submitted by</w:t>
      </w:r>
      <w:r>
        <w:rPr>
          <w:spacing w:val="1"/>
        </w:rPr>
        <w:t xml:space="preserve"> </w:t>
      </w:r>
    </w:p>
    <w:p>
      <w:pPr>
        <w:spacing w:line="463" w:lineRule="auto"/>
        <w:ind w:left="2835" w:right="4023" w:hanging="3"/>
        <w:jc w:val="center"/>
        <w:rPr>
          <w:b/>
          <w:color w:val="36363C"/>
        </w:rPr>
      </w:pPr>
      <w:r>
        <w:rPr>
          <w:b/>
          <w:color w:val="36363C"/>
        </w:rPr>
        <w:t>RISHIKESHAN N.S</w:t>
      </w:r>
    </w:p>
    <w:p>
      <w:pPr>
        <w:spacing w:line="463" w:lineRule="auto"/>
        <w:ind w:left="3722" w:right="4023"/>
        <w:rPr>
          <w:b/>
        </w:rPr>
      </w:pPr>
      <w:r>
        <w:rPr>
          <w:b/>
          <w:color w:val="36363C"/>
        </w:rPr>
        <w:t xml:space="preserve">    19MSS033</w:t>
      </w:r>
    </w:p>
    <w:p>
      <w:pPr>
        <w:pStyle w:val="7"/>
        <w:ind w:left="3047" w:right="2352" w:firstLine="553"/>
      </w:pP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of</w:t>
      </w:r>
    </w:p>
    <w:p>
      <w:pPr>
        <w:pStyle w:val="7"/>
        <w:spacing w:before="5"/>
        <w:rPr>
          <w:sz w:val="20"/>
        </w:rPr>
      </w:pPr>
    </w:p>
    <w:p>
      <w:pPr>
        <w:pStyle w:val="4"/>
        <w:ind w:left="1655" w:right="2351"/>
        <w:jc w:val="center"/>
        <w:rPr>
          <w:color w:val="36363C"/>
          <w:lang w:val="en-IN"/>
        </w:rPr>
      </w:pPr>
      <w:r>
        <w:rPr>
          <w:color w:val="36363C"/>
        </w:rPr>
        <w:t>Dr.</w:t>
      </w:r>
      <w:r>
        <w:rPr>
          <w:color w:val="36363C"/>
          <w:spacing w:val="-2"/>
        </w:rPr>
        <w:t xml:space="preserve"> </w:t>
      </w:r>
      <w:r>
        <w:rPr>
          <w:rFonts w:hint="default"/>
          <w:color w:val="36363C"/>
        </w:rPr>
        <w:t xml:space="preserve">G.S.Karthik., M.Sc., NET., DST Fellow.,(Ph.D)., </w:t>
      </w:r>
    </w:p>
    <w:p>
      <w:pPr>
        <w:pStyle w:val="7"/>
        <w:spacing w:before="7"/>
        <w:rPr>
          <w:b/>
          <w:sz w:val="20"/>
        </w:rPr>
      </w:pPr>
    </w:p>
    <w:p>
      <w:pPr>
        <w:pStyle w:val="7"/>
        <w:spacing w:line="552" w:lineRule="auto"/>
        <w:ind w:left="3321" w:right="4013" w:firstLine="614"/>
      </w:pPr>
      <w:r>
        <w:rPr>
          <w:rFonts w:hint="default"/>
          <w:color w:val="36363C"/>
        </w:rPr>
        <w:t xml:space="preserve">Assistant Professor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Systems</w:t>
      </w:r>
    </w:p>
    <w:p>
      <w:pPr>
        <w:pStyle w:val="7"/>
        <w:spacing w:line="248" w:lineRule="exact"/>
        <w:ind w:left="1655" w:right="2358"/>
        <w:jc w:val="center"/>
      </w:pPr>
      <w:r>
        <w:t>In</w:t>
      </w:r>
      <w:r>
        <w:rPr>
          <w:spacing w:val="-2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fulfillment 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</w:t>
      </w:r>
    </w:p>
    <w:p>
      <w:pPr>
        <w:pStyle w:val="7"/>
        <w:spacing w:before="9"/>
        <w:rPr>
          <w:sz w:val="20"/>
        </w:rPr>
      </w:pPr>
    </w:p>
    <w:p>
      <w:pPr>
        <w:pStyle w:val="4"/>
        <w:ind w:left="1655" w:right="2355"/>
        <w:jc w:val="center"/>
      </w:pPr>
      <w:r>
        <w:t>MASTER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SYSTEMS</w:t>
      </w:r>
    </w:p>
    <w:p>
      <w:pPr>
        <w:pStyle w:val="7"/>
        <w:spacing w:before="7"/>
        <w:rPr>
          <w:b/>
          <w:sz w:val="20"/>
        </w:rPr>
      </w:pPr>
    </w:p>
    <w:p>
      <w:pPr>
        <w:pStyle w:val="7"/>
        <w:spacing w:line="362" w:lineRule="auto"/>
        <w:ind w:left="3439" w:right="4134"/>
        <w:jc w:val="center"/>
      </w:pPr>
      <w:r>
        <w:t>(Five years Integrated Course)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Bharathiar</w:t>
      </w:r>
      <w:r>
        <w:rPr>
          <w:spacing w:val="-1"/>
        </w:rPr>
        <w:t xml:space="preserve"> </w:t>
      </w:r>
      <w:r>
        <w:t>University</w:t>
      </w:r>
    </w:p>
    <w:p>
      <w:pPr>
        <w:tabs>
          <w:tab w:val="left" w:pos="4737"/>
        </w:tabs>
        <w:ind w:left="2930"/>
        <w:rPr>
          <w:sz w:val="20"/>
        </w:rPr>
      </w:pPr>
      <w:r>
        <w:rPr>
          <w:sz w:val="20"/>
        </w:rPr>
        <w:drawing>
          <wp:inline distT="0" distB="0" distL="0" distR="0">
            <wp:extent cx="731520" cy="74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1219200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84" w:line="490" w:lineRule="atLeast"/>
        <w:ind w:left="2445" w:right="3141"/>
        <w:jc w:val="center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SYSTEMS</w:t>
      </w:r>
      <w:r>
        <w:rPr>
          <w:spacing w:val="-52"/>
        </w:rPr>
        <w:t xml:space="preserve"> </w:t>
      </w:r>
      <w:r>
        <w:t>PSG COLLEGE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ARTS &amp;</w:t>
      </w:r>
      <w:r>
        <w:rPr>
          <w:spacing w:val="-1"/>
        </w:rPr>
        <w:t xml:space="preserve"> </w:t>
      </w:r>
      <w:r>
        <w:t>SCIENCE</w:t>
      </w:r>
    </w:p>
    <w:p>
      <w:pPr>
        <w:pStyle w:val="7"/>
        <w:spacing w:before="39" w:line="276" w:lineRule="auto"/>
        <w:ind w:left="1655" w:right="2352"/>
        <w:jc w:val="center"/>
      </w:pPr>
      <w:r>
        <w:t>An Autonomous college - Affiliated to Bharathiar University</w:t>
      </w:r>
      <w:r>
        <w:rPr>
          <w:spacing w:val="-52"/>
        </w:rPr>
        <w:t xml:space="preserve"> </w:t>
      </w:r>
      <w:r>
        <w:t>Accredited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‘A++’grade</w:t>
      </w:r>
      <w:r>
        <w:rPr>
          <w:spacing w:val="-1"/>
        </w:rPr>
        <w:t xml:space="preserve"> </w:t>
      </w:r>
      <w:r>
        <w:t>by NAAC</w:t>
      </w:r>
      <w:r>
        <w:rPr>
          <w:spacing w:val="-1"/>
        </w:rPr>
        <w:t xml:space="preserve"> </w:t>
      </w:r>
      <w:r>
        <w:t>(4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Cycle)</w:t>
      </w:r>
    </w:p>
    <w:p>
      <w:pPr>
        <w:pStyle w:val="7"/>
        <w:spacing w:line="276" w:lineRule="auto"/>
        <w:ind w:left="3129" w:right="3828"/>
        <w:jc w:val="center"/>
      </w:pPr>
      <w:r>
        <w:t>College with Potential for Excellence</w:t>
      </w:r>
      <w:r>
        <w:rPr>
          <w:spacing w:val="-52"/>
        </w:rPr>
        <w:t xml:space="preserve"> </w:t>
      </w:r>
      <w:r>
        <w:t>(Status</w:t>
      </w:r>
      <w:r>
        <w:rPr>
          <w:spacing w:val="-1"/>
        </w:rPr>
        <w:t xml:space="preserve"> </w:t>
      </w:r>
      <w:r>
        <w:t>Awarded</w:t>
      </w:r>
      <w:r>
        <w:rPr>
          <w:spacing w:val="-2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UGC)</w:t>
      </w:r>
    </w:p>
    <w:p>
      <w:pPr>
        <w:pStyle w:val="7"/>
        <w:spacing w:line="276" w:lineRule="auto"/>
        <w:ind w:left="2803" w:right="3498"/>
        <w:jc w:val="center"/>
      </w:pPr>
      <w:r>
        <w:t>Star College Status Awarded by DBT - MST</w:t>
      </w:r>
      <w:r>
        <w:rPr>
          <w:spacing w:val="-52"/>
        </w:rPr>
        <w:t xml:space="preserve"> </w:t>
      </w:r>
      <w:r>
        <w:t>An ISO 9001:2015 Certified Institution</w:t>
      </w:r>
      <w:r>
        <w:rPr>
          <w:spacing w:val="1"/>
        </w:rPr>
        <w:t xml:space="preserve"> </w:t>
      </w:r>
      <w:r>
        <w:t>Coimbatore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641</w:t>
      </w:r>
      <w:r>
        <w:rPr>
          <w:spacing w:val="-3"/>
        </w:rPr>
        <w:t xml:space="preserve"> </w:t>
      </w:r>
      <w:r>
        <w:t>014</w:t>
      </w:r>
    </w:p>
    <w:p>
      <w:pPr>
        <w:pStyle w:val="7"/>
        <w:rPr>
          <w:sz w:val="24"/>
        </w:rPr>
      </w:pPr>
    </w:p>
    <w:p>
      <w:pPr>
        <w:spacing w:before="214"/>
        <w:ind w:left="1655" w:right="2353"/>
        <w:jc w:val="center"/>
        <w:rPr>
          <w:rFonts w:hint="default"/>
          <w:b/>
          <w:sz w:val="24"/>
          <w:lang w:val="en-IN"/>
        </w:rPr>
      </w:pPr>
      <w:r>
        <w:rPr>
          <w:rFonts w:hint="default"/>
          <w:b/>
          <w:color w:val="36363C"/>
          <w:sz w:val="24"/>
          <w:lang w:val="en-IN"/>
        </w:rPr>
        <w:t xml:space="preserve">APRIL </w:t>
      </w:r>
      <w:r>
        <w:rPr>
          <w:b/>
          <w:color w:val="36363C"/>
          <w:sz w:val="24"/>
        </w:rPr>
        <w:t xml:space="preserve"> 202</w:t>
      </w:r>
      <w:r>
        <w:rPr>
          <w:rFonts w:hint="default"/>
          <w:b/>
          <w:color w:val="36363C"/>
          <w:sz w:val="24"/>
          <w:lang w:val="en-IN"/>
        </w:rPr>
        <w:t>4</w:t>
      </w:r>
    </w:p>
    <w:p>
      <w:pPr>
        <w:widowControl/>
        <w:autoSpaceDE/>
        <w:autoSpaceDN/>
        <w:rPr>
          <w:sz w:val="24"/>
        </w:rPr>
        <w:sectPr>
          <w:footerReference r:id="rId8" w:type="first"/>
          <w:headerReference r:id="rId5" w:type="default"/>
          <w:footerReference r:id="rId6" w:type="default"/>
          <w:footerReference r:id="rId7" w:type="even"/>
          <w:pgSz w:w="12240" w:h="15840"/>
          <w:pgMar w:top="1380" w:right="640" w:bottom="280" w:left="1340" w:header="720" w:footer="720" w:gutter="0"/>
          <w:cols w:space="720" w:num="1"/>
        </w:sectPr>
      </w:pPr>
    </w:p>
    <w:p>
      <w:pPr>
        <w:spacing w:before="79" w:line="360" w:lineRule="auto"/>
        <w:ind w:left="2601" w:right="2526" w:firstLine="81"/>
        <w:rPr>
          <w:b/>
          <w:sz w:val="24"/>
        </w:rPr>
      </w:pPr>
      <w:r>
        <w:rPr>
          <w:b/>
          <w:sz w:val="24"/>
        </w:rPr>
        <w:t>PSG COLLEGE OF ARTS &amp; 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SYSTEMS</w:t>
      </w:r>
    </w:p>
    <w:p>
      <w:pPr>
        <w:spacing w:line="276" w:lineRule="auto"/>
        <w:ind w:left="2661" w:right="2526" w:hanging="819"/>
        <w:rPr>
          <w:sz w:val="24"/>
        </w:rPr>
      </w:pPr>
      <w:r>
        <w:rPr>
          <w:sz w:val="24"/>
        </w:rPr>
        <w:t>An Autonomous college - Affiliated to Bharathiar University</w:t>
      </w:r>
      <w:r>
        <w:rPr>
          <w:spacing w:val="-57"/>
          <w:sz w:val="24"/>
        </w:rPr>
        <w:t xml:space="preserve"> </w:t>
      </w:r>
      <w:r>
        <w:rPr>
          <w:sz w:val="24"/>
        </w:rPr>
        <w:t>Accredited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‘A++’grade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NAAC</w:t>
      </w:r>
      <w:r>
        <w:rPr>
          <w:spacing w:val="-1"/>
          <w:sz w:val="24"/>
        </w:rPr>
        <w:t xml:space="preserve"> </w:t>
      </w:r>
      <w:r>
        <w:rPr>
          <w:sz w:val="24"/>
        </w:rPr>
        <w:t>(4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Cycle)</w:t>
      </w:r>
    </w:p>
    <w:p>
      <w:pPr>
        <w:spacing w:line="276" w:lineRule="auto"/>
        <w:ind w:left="3506" w:right="3499" w:hanging="346"/>
        <w:rPr>
          <w:sz w:val="24"/>
        </w:rPr>
      </w:pPr>
      <w:r>
        <w:rPr>
          <w:sz w:val="24"/>
        </w:rPr>
        <w:t>College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Excellence</w:t>
      </w:r>
      <w:r>
        <w:rPr>
          <w:spacing w:val="-57"/>
          <w:sz w:val="24"/>
        </w:rPr>
        <w:t xml:space="preserve"> </w:t>
      </w:r>
      <w:r>
        <w:rPr>
          <w:sz w:val="24"/>
        </w:rPr>
        <w:t>(Status</w:t>
      </w:r>
      <w:r>
        <w:rPr>
          <w:spacing w:val="-1"/>
          <w:sz w:val="24"/>
        </w:rPr>
        <w:t xml:space="preserve"> </w:t>
      </w:r>
      <w:r>
        <w:rPr>
          <w:sz w:val="24"/>
        </w:rPr>
        <w:t>Awarded by the UGC)</w:t>
      </w:r>
    </w:p>
    <w:p>
      <w:pPr>
        <w:spacing w:line="276" w:lineRule="auto"/>
        <w:ind w:left="2803" w:right="3141"/>
        <w:jc w:val="center"/>
        <w:rPr>
          <w:sz w:val="24"/>
        </w:rPr>
      </w:pPr>
      <w:r>
        <w:rPr>
          <w:sz w:val="24"/>
        </w:rPr>
        <w:t>Star College Status Awarded by DBT - MST</w:t>
      </w:r>
      <w:r>
        <w:rPr>
          <w:spacing w:val="-57"/>
          <w:sz w:val="24"/>
        </w:rPr>
        <w:t xml:space="preserve"> </w:t>
      </w:r>
      <w:r>
        <w:rPr>
          <w:sz w:val="24"/>
        </w:rPr>
        <w:t>An ISO 9001:2015 Certified Institution</w:t>
      </w:r>
      <w:r>
        <w:rPr>
          <w:spacing w:val="1"/>
          <w:sz w:val="24"/>
        </w:rPr>
        <w:t xml:space="preserve"> </w:t>
      </w:r>
      <w:r>
        <w:rPr>
          <w:sz w:val="24"/>
        </w:rPr>
        <w:t>Coimbatore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641 014</w:t>
      </w:r>
    </w:p>
    <w:p>
      <w:pPr>
        <w:pStyle w:val="7"/>
        <w:spacing w:before="10"/>
        <w:rPr>
          <w:sz w:val="35"/>
        </w:rPr>
      </w:pPr>
    </w:p>
    <w:p>
      <w:pPr>
        <w:pStyle w:val="2"/>
        <w:spacing w:before="0"/>
        <w:ind w:left="1655" w:right="2350"/>
        <w:jc w:val="center"/>
        <w:rPr>
          <w:sz w:val="24"/>
          <w:szCs w:val="24"/>
        </w:rPr>
      </w:pPr>
      <w:r>
        <w:rPr>
          <w:sz w:val="24"/>
          <w:szCs w:val="24"/>
        </w:rPr>
        <w:t>CERTIFICATE</w:t>
      </w:r>
    </w:p>
    <w:p>
      <w:pPr>
        <w:spacing w:line="360" w:lineRule="auto"/>
        <w:jc w:val="both"/>
        <w:rPr>
          <w:sz w:val="24"/>
          <w:szCs w:val="24"/>
        </w:rPr>
      </w:pPr>
    </w:p>
    <w:p>
      <w:pPr>
        <w:spacing w:line="360" w:lineRule="auto"/>
        <w:ind w:firstLine="720"/>
        <w:jc w:val="both"/>
        <w:rPr>
          <w:b/>
          <w:sz w:val="24"/>
        </w:rPr>
      </w:pPr>
      <w:r>
        <w:rPr>
          <w:sz w:val="24"/>
          <w:szCs w:val="24"/>
        </w:rPr>
        <w:t xml:space="preserve">This is to certify that this project work entitled </w:t>
      </w:r>
      <w:r>
        <w:rPr>
          <w:b/>
          <w:sz w:val="24"/>
          <w:szCs w:val="24"/>
        </w:rPr>
        <w:t>“</w:t>
      </w:r>
      <w:r>
        <w:rPr>
          <w:rFonts w:hint="default"/>
          <w:b/>
          <w:sz w:val="24"/>
          <w:szCs w:val="24"/>
          <w:lang w:val="en-IN"/>
        </w:rPr>
        <w:t>FACE RECOGNITION ATTENDANCE</w:t>
      </w:r>
      <w:r>
        <w:rPr>
          <w:b/>
          <w:sz w:val="24"/>
        </w:rPr>
        <w:t xml:space="preserve">” </w:t>
      </w:r>
      <w:r>
        <w:rPr>
          <w:sz w:val="24"/>
        </w:rPr>
        <w:t xml:space="preserve">is a bonafide record of 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work done by </w:t>
      </w:r>
      <w:r>
        <w:rPr>
          <w:b/>
          <w:sz w:val="24"/>
        </w:rPr>
        <w:t>RISHIKESHAN N.S (19MSS033)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 partial fulfillment of the requirements for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award of Degree of </w:t>
      </w:r>
      <w:r>
        <w:rPr>
          <w:b/>
          <w:sz w:val="24"/>
        </w:rPr>
        <w:t>Master of Science in Software Systems</w:t>
      </w:r>
    </w:p>
    <w:p>
      <w:pPr>
        <w:spacing w:line="360" w:lineRule="auto"/>
        <w:rPr>
          <w:sz w:val="24"/>
        </w:rPr>
      </w:pPr>
      <w:r>
        <w:rPr>
          <w:sz w:val="24"/>
        </w:rPr>
        <w:t>(Five years Integrated Course) of</w:t>
      </w:r>
      <w:r>
        <w:rPr>
          <w:spacing w:val="1"/>
          <w:sz w:val="24"/>
        </w:rPr>
        <w:t xml:space="preserve"> </w:t>
      </w:r>
      <w:r>
        <w:rPr>
          <w:sz w:val="24"/>
        </w:rPr>
        <w:t>Bharathiar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19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168910</wp:posOffset>
                </wp:positionV>
                <wp:extent cx="1475105" cy="1270"/>
                <wp:effectExtent l="0" t="6985" r="1270" b="1270"/>
                <wp:wrapTopAndBottom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751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323"/>
                            <a:gd name="T2" fmla="+- 0 3763 1440"/>
                            <a:gd name="T3" fmla="*/ T2 w 2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23">
                              <a:moveTo>
                                <a:pt x="0" y="0"/>
                              </a:moveTo>
                              <a:lnTo>
                                <a:pt x="232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6" o:spid="_x0000_s1026" o:spt="100" style="position:absolute;left:0pt;margin-left:72pt;margin-top:13.3pt;height:0.1pt;width:116.15pt;mso-position-horizontal-relative:page;mso-wrap-distance-bottom:0pt;mso-wrap-distance-top:0pt;z-index:-251656192;mso-width-relative:page;mso-height-relative:page;" filled="f" stroked="t" coordsize="2323,1" o:gfxdata="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PwjmwzZAAAACQEAAA8AAAAAAAAAAQAgAAAAIgAAAGRycy9kb3ducmV2LnhtbFBL&#10;AQIUABQAAAAIAIdO4kBAXlRuoAIAAMcFAAAOAAAAAAAAAAEAIAAAACgBAABkcnMvZTJvRG9jLnht&#10;bFBLBQYAAAAABgAGAFkBAAA6BgAAAAA=&#10;" path="m0,0l2323,0e">
                <v:path o:connectlocs="0,0;1475105,0" o:connectangles="0,0"/>
                <v:fill on="f" focussize="0,0"/>
                <v:stroke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5201285</wp:posOffset>
                </wp:positionH>
                <wp:positionV relativeFrom="paragraph">
                  <wp:posOffset>168910</wp:posOffset>
                </wp:positionV>
                <wp:extent cx="1475105" cy="1270"/>
                <wp:effectExtent l="635" t="6985" r="635" b="1270"/>
                <wp:wrapTopAndBottom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75105" cy="1270"/>
                        </a:xfrm>
                        <a:custGeom>
                          <a:avLst/>
                          <a:gdLst>
                            <a:gd name="T0" fmla="+- 0 8191 8191"/>
                            <a:gd name="T1" fmla="*/ T0 w 2323"/>
                            <a:gd name="T2" fmla="+- 0 10514 8191"/>
                            <a:gd name="T3" fmla="*/ T2 w 2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23">
                              <a:moveTo>
                                <a:pt x="0" y="0"/>
                              </a:moveTo>
                              <a:lnTo>
                                <a:pt x="232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5" o:spid="_x0000_s1026" o:spt="100" style="position:absolute;left:0pt;margin-left:409.55pt;margin-top:13.3pt;height:0.1pt;width:116.15pt;mso-position-horizontal-relative:page;mso-wrap-distance-bottom:0pt;mso-wrap-distance-top:0pt;z-index:-251655168;mso-width-relative:page;mso-height-relative:page;" filled="f" stroked="t" coordsize="2323,1" o:gfxdata="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JtSeLTZAAAACgEAAA8AAAAAAAAAAQAgAAAAIgAAAGRycy9kb3ducmV2LnhtbFBL&#10;AQIUABQAAAAIAIdO4kDauuggoAIAAMgFAAAOAAAAAAAAAAEAIAAAACgBAABkcnMvZTJvRG9jLnht&#10;bFBLBQYAAAAABgAGAFkBAAA6BgAAAAA=&#10;" path="m0,0l2323,0e">
                <v:path o:connectlocs="0,0;1475105,0" o:connectangles="0,0"/>
                <v:fill on="f" focussize="0,0"/>
                <v:stroke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tabs>
          <w:tab w:val="left" w:pos="6420"/>
        </w:tabs>
        <w:spacing w:before="169"/>
        <w:ind w:right="603"/>
        <w:jc w:val="center"/>
        <w:rPr>
          <w:sz w:val="24"/>
        </w:rPr>
      </w:pP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Guide</w:t>
      </w:r>
      <w:r>
        <w:rPr>
          <w:sz w:val="24"/>
        </w:rPr>
        <w:tab/>
      </w:r>
      <w:r>
        <w:rPr>
          <w:sz w:val="24"/>
        </w:rPr>
        <w:t>Head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spacing w:before="201"/>
        <w:ind w:left="100"/>
        <w:rPr>
          <w:rFonts w:hint="default"/>
          <w:b/>
          <w:bCs/>
          <w:color w:val="000000" w:themeColor="text1"/>
          <w:sz w:val="24"/>
          <w:lang w:val="en-IN"/>
          <w14:textFill>
            <w14:solidFill>
              <w14:schemeClr w14:val="tx1"/>
            </w14:solidFill>
          </w14:textFill>
        </w:rPr>
      </w:pP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Viva-Voce Examination</w:t>
      </w:r>
      <w:r>
        <w:rPr>
          <w:spacing w:val="-1"/>
          <w:sz w:val="24"/>
        </w:rPr>
        <w:t xml:space="preserve"> </w:t>
      </w:r>
      <w:r>
        <w:rPr>
          <w:sz w:val="24"/>
        </w:rPr>
        <w:t>held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58"/>
          <w:sz w:val="24"/>
        </w:rPr>
        <w:t xml:space="preserve"> </w:t>
      </w:r>
      <w:r>
        <w:rPr>
          <w:rFonts w:hint="default"/>
          <w:spacing w:val="58"/>
          <w:sz w:val="24"/>
          <w:lang w:val="en-IN"/>
        </w:rPr>
        <w:t xml:space="preserve"> 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/>
          <w:bCs/>
          <w:color w:val="000000" w:themeColor="text1"/>
          <w:sz w:val="24"/>
          <w:lang w:val="en-IN"/>
          <w14:textFill>
            <w14:solidFill>
              <w14:schemeClr w14:val="tx1"/>
            </w14:solidFill>
          </w14:textFill>
        </w:rPr>
        <w:t xml:space="preserve">   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/202</w:t>
      </w:r>
      <w:r>
        <w:rPr>
          <w:rFonts w:hint="default"/>
          <w:b/>
          <w:bCs/>
          <w:color w:val="000000" w:themeColor="text1"/>
          <w:sz w:val="24"/>
          <w:lang w:val="en-IN"/>
          <w14:textFill>
            <w14:solidFill>
              <w14:schemeClr w14:val="tx1"/>
            </w14:solidFill>
          </w14:textFill>
        </w:rPr>
        <w:t>4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9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5461000</wp:posOffset>
                </wp:positionH>
                <wp:positionV relativeFrom="paragraph">
                  <wp:posOffset>174625</wp:posOffset>
                </wp:positionV>
                <wp:extent cx="1474470" cy="1270"/>
                <wp:effectExtent l="3175" t="3175" r="8255" b="5080"/>
                <wp:wrapTopAndBottom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74470" cy="1270"/>
                        </a:xfrm>
                        <a:custGeom>
                          <a:avLst/>
                          <a:gdLst>
                            <a:gd name="T0" fmla="+- 0 8600 8600"/>
                            <a:gd name="T1" fmla="*/ T0 w 2322"/>
                            <a:gd name="T2" fmla="+- 0 10922 8600"/>
                            <a:gd name="T3" fmla="*/ T2 w 23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22">
                              <a:moveTo>
                                <a:pt x="0" y="0"/>
                              </a:moveTo>
                              <a:lnTo>
                                <a:pt x="232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4" o:spid="_x0000_s1026" o:spt="100" style="position:absolute;left:0pt;margin-left:430pt;margin-top:13.75pt;height:0.1pt;width:116.1pt;mso-position-horizontal-relative:page;mso-wrap-distance-bottom:0pt;mso-wrap-distance-top:0pt;z-index:-251654144;mso-width-relative:page;mso-height-relative:page;" filled="f" stroked="t" coordsize="2322,1" o:gfxdata="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U6ufRdkAAAAKAQAADwAAAAAAAAABACAAAAAiAAAAZHJzL2Rvd25yZXYueG1sUEsB&#10;AhQAFAAAAAgAh07iQJR1eWCfAgAAyAUAAA4AAAAAAAAAAQAgAAAAKAEAAGRycy9lMm9Eb2MueG1s&#10;UEsFBgAAAAAGAAYAWQEAADkGAAAAAA==&#10;" path="m0,0l2322,0e">
                <v:path o:connectlocs="0,0;1474470,0" o:connectangles="0,0"/>
                <v:fill on="f" focussize="0,0"/>
                <v:stroke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184785</wp:posOffset>
                </wp:positionV>
                <wp:extent cx="1475105" cy="1270"/>
                <wp:effectExtent l="0" t="3810" r="1270" b="4445"/>
                <wp:wrapTopAndBottom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75105" cy="1270"/>
                        </a:xfrm>
                        <a:custGeom>
                          <a:avLst/>
                          <a:gdLst>
                            <a:gd name="T0" fmla="+- 0 1530 1530"/>
                            <a:gd name="T1" fmla="*/ T0 w 2323"/>
                            <a:gd name="T2" fmla="+- 0 3853 1530"/>
                            <a:gd name="T3" fmla="*/ T2 w 2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23">
                              <a:moveTo>
                                <a:pt x="0" y="0"/>
                              </a:moveTo>
                              <a:lnTo>
                                <a:pt x="232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" o:spid="_x0000_s1026" o:spt="100" style="position:absolute;left:0pt;margin-left:76.5pt;margin-top:14.55pt;height:0.1pt;width:116.15pt;mso-position-horizontal-relative:page;mso-wrap-distance-bottom:0pt;mso-wrap-distance-top:0pt;z-index:-251653120;mso-width-relative:page;mso-height-relative:page;" filled="f" stroked="t" coordsize="2323,1" o:gfxdata="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0qnqT2QAAAAkBAAAPAAAAAAAAAAEAIAAAACIAAABkcnMvZG93bnJldi54&#10;bWxQSwECFAAUAAAACACHTuJAqHcEtaQCAADHBQAADgAAAAAAAAABACAAAAAoAQAAZHJzL2Uyb0Rv&#10;Yy54bWxQSwUGAAAAAAYABgBZAQAAPgYAAAAA&#10;" path="m0,0l2323,0e">
                <v:path o:connectlocs="0,0;1475105,0" o:connectangles="0,0"/>
                <v:fill on="f" focussize="0,0"/>
                <v:stroke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7"/>
        <w:spacing w:before="5"/>
        <w:rPr>
          <w:sz w:val="25"/>
        </w:rPr>
      </w:pPr>
    </w:p>
    <w:p>
      <w:pPr>
        <w:tabs>
          <w:tab w:val="left" w:pos="7301"/>
        </w:tabs>
        <w:spacing w:before="1"/>
        <w:ind w:left="100"/>
        <w:rPr>
          <w:sz w:val="24"/>
        </w:rPr>
      </w:pP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Examiner</w:t>
      </w:r>
      <w:r>
        <w:rPr>
          <w:sz w:val="24"/>
        </w:rPr>
        <w:tab/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Examiner</w:t>
      </w:r>
    </w:p>
    <w:p>
      <w:pPr>
        <w:widowControl/>
        <w:autoSpaceDE/>
        <w:autoSpaceDN/>
        <w:rPr>
          <w:sz w:val="24"/>
        </w:rPr>
        <w:sectPr>
          <w:pgSz w:w="12240" w:h="15840"/>
          <w:pgMar w:top="1360" w:right="640" w:bottom="280" w:left="1340" w:header="720" w:footer="720" w:gutter="0"/>
          <w:cols w:space="720" w:num="1"/>
        </w:sectPr>
      </w:pPr>
    </w:p>
    <w:p>
      <w:pPr>
        <w:pStyle w:val="2"/>
        <w:spacing w:before="63"/>
        <w:ind w:left="1213" w:right="2358"/>
        <w:jc w:val="center"/>
      </w:pPr>
      <w:r>
        <w:t>DECLARATION</w:t>
      </w:r>
    </w:p>
    <w:p>
      <w:pPr>
        <w:pStyle w:val="7"/>
        <w:rPr>
          <w:b/>
          <w:sz w:val="30"/>
        </w:rPr>
      </w:pPr>
    </w:p>
    <w:p>
      <w:pPr>
        <w:pStyle w:val="7"/>
        <w:rPr>
          <w:b/>
          <w:sz w:val="37"/>
        </w:rPr>
      </w:pPr>
    </w:p>
    <w:p>
      <w:pPr>
        <w:spacing w:before="1" w:line="360" w:lineRule="auto"/>
        <w:ind w:left="191" w:right="1244" w:firstLine="748"/>
        <w:jc w:val="both"/>
        <w:rPr>
          <w:sz w:val="24"/>
        </w:rPr>
      </w:pPr>
      <w:r>
        <w:rPr>
          <w:sz w:val="24"/>
        </w:rPr>
        <w:t xml:space="preserve">I, </w:t>
      </w:r>
      <w:r>
        <w:rPr>
          <w:b/>
          <w:sz w:val="24"/>
        </w:rPr>
        <w:t>RISHIKESHAN N. S (19MSS033)</w:t>
      </w:r>
      <w:r>
        <w:rPr>
          <w:sz w:val="24"/>
        </w:rPr>
        <w:t>, hereby declare that this project work entitled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 “</w:t>
      </w:r>
      <w:r>
        <w:rPr>
          <w:rFonts w:hint="default"/>
          <w:b/>
          <w:sz w:val="24"/>
          <w:lang w:val="en-IN"/>
        </w:rPr>
        <w:t>FACE RECOGNITION ATTENDANCE</w:t>
      </w:r>
      <w:r>
        <w:rPr>
          <w:b/>
          <w:sz w:val="24"/>
        </w:rPr>
        <w:t xml:space="preserve">” </w:t>
      </w:r>
      <w:r>
        <w:rPr>
          <w:sz w:val="24"/>
        </w:rPr>
        <w:t xml:space="preserve">is submitted to PSG College of Arts </w:t>
      </w:r>
      <w:r>
        <w:t>&amp;</w:t>
      </w:r>
      <w:r>
        <w:rPr>
          <w:sz w:val="24"/>
        </w:rPr>
        <w:t>Science, Coimbatore in partial</w:t>
      </w:r>
      <w:r>
        <w:rPr>
          <w:spacing w:val="1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award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of Master</w:t>
      </w:r>
      <w:r>
        <w:rPr>
          <w:spacing w:val="-2"/>
          <w:sz w:val="24"/>
        </w:rPr>
        <w:t xml:space="preserve"> </w:t>
      </w:r>
      <w:r>
        <w:rPr>
          <w:sz w:val="24"/>
        </w:rPr>
        <w:t>of Science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57"/>
          <w:sz w:val="24"/>
        </w:rPr>
        <w:t xml:space="preserve"> </w:t>
      </w:r>
      <w:r>
        <w:rPr>
          <w:sz w:val="24"/>
        </w:rPr>
        <w:t>Systems,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original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supervision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Dr.</w:t>
      </w:r>
      <w:r>
        <w:rPr>
          <w:rFonts w:hint="default"/>
          <w:b/>
          <w:sz w:val="24"/>
        </w:rPr>
        <w:t xml:space="preserve">G.S.Karthik., M.Sc., NET., DST Fellow.,(Ph.D)., </w:t>
      </w:r>
      <w:r>
        <w:rPr>
          <w:rFonts w:hint="default"/>
          <w:b w:val="0"/>
          <w:bCs/>
          <w:sz w:val="24"/>
        </w:rPr>
        <w:t xml:space="preserve">Assistant Professor </w:t>
      </w:r>
      <w:r>
        <w:rPr>
          <w:b w:val="0"/>
          <w:bCs/>
          <w:color w:val="36363C"/>
          <w:sz w:val="24"/>
        </w:rPr>
        <w:t>,</w:t>
      </w:r>
      <w:r>
        <w:rPr>
          <w:bCs/>
          <w:color w:val="36363C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Systems,</w:t>
      </w:r>
      <w:r>
        <w:rPr>
          <w:spacing w:val="-1"/>
          <w:sz w:val="24"/>
        </w:rPr>
        <w:t xml:space="preserve"> </w:t>
      </w:r>
      <w:r>
        <w:rPr>
          <w:sz w:val="24"/>
        </w:rPr>
        <w:t>PSG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Arts</w:t>
      </w:r>
      <w:r>
        <w:rPr>
          <w:spacing w:val="2"/>
          <w:sz w:val="24"/>
        </w:rPr>
        <w:t xml:space="preserve"> </w:t>
      </w:r>
      <w:r>
        <w:t>&amp;</w:t>
      </w:r>
      <w:r>
        <w:rPr>
          <w:sz w:val="24"/>
        </w:rPr>
        <w:t>Science,</w:t>
      </w:r>
      <w:r>
        <w:rPr>
          <w:spacing w:val="-1"/>
          <w:sz w:val="24"/>
        </w:rPr>
        <w:t xml:space="preserve"> </w:t>
      </w:r>
      <w:r>
        <w:rPr>
          <w:sz w:val="24"/>
        </w:rPr>
        <w:t>Coimbatore.</w:t>
      </w:r>
    </w:p>
    <w:p>
      <w:pPr>
        <w:spacing w:before="139" w:line="360" w:lineRule="auto"/>
        <w:ind w:left="191" w:right="1250" w:firstLine="628"/>
        <w:jc w:val="both"/>
        <w:rPr>
          <w:sz w:val="24"/>
        </w:rPr>
      </w:pP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report</w:t>
      </w:r>
      <w:r>
        <w:rPr>
          <w:spacing w:val="-10"/>
          <w:sz w:val="24"/>
        </w:rPr>
        <w:t xml:space="preserve"> </w:t>
      </w:r>
      <w:r>
        <w:rPr>
          <w:sz w:val="24"/>
        </w:rPr>
        <w:t>has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z w:val="24"/>
        </w:rPr>
        <w:t>been</w:t>
      </w:r>
      <w:r>
        <w:rPr>
          <w:spacing w:val="-11"/>
          <w:sz w:val="24"/>
        </w:rPr>
        <w:t xml:space="preserve"> </w:t>
      </w:r>
      <w:r>
        <w:rPr>
          <w:sz w:val="24"/>
        </w:rPr>
        <w:t>submitted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me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award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-9"/>
          <w:sz w:val="24"/>
        </w:rPr>
        <w:t xml:space="preserve"> </w:t>
      </w:r>
      <w:r>
        <w:rPr>
          <w:sz w:val="24"/>
        </w:rPr>
        <w:t>Degree/</w:t>
      </w:r>
      <w:r>
        <w:rPr>
          <w:spacing w:val="-11"/>
          <w:sz w:val="24"/>
        </w:rPr>
        <w:t xml:space="preserve"> </w:t>
      </w:r>
      <w:r>
        <w:rPr>
          <w:sz w:val="24"/>
        </w:rPr>
        <w:t>Diploma/</w:t>
      </w:r>
      <w:r>
        <w:rPr>
          <w:spacing w:val="-57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ship/ Fellowship or any other</w:t>
      </w:r>
      <w:r>
        <w:rPr>
          <w:spacing w:val="-3"/>
          <w:sz w:val="24"/>
        </w:rPr>
        <w:t xml:space="preserve"> </w:t>
      </w:r>
      <w:r>
        <w:rPr>
          <w:sz w:val="24"/>
        </w:rPr>
        <w:t>similar degree</w:t>
      </w:r>
      <w:r>
        <w:rPr>
          <w:spacing w:val="-1"/>
          <w:sz w:val="24"/>
        </w:rPr>
        <w:t xml:space="preserve"> </w:t>
      </w:r>
      <w:r>
        <w:rPr>
          <w:sz w:val="24"/>
        </w:rPr>
        <w:t>to any other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university.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5"/>
        <w:rPr>
          <w:sz w:val="34"/>
        </w:rPr>
      </w:pPr>
    </w:p>
    <w:p>
      <w:pPr>
        <w:pStyle w:val="3"/>
        <w:tabs>
          <w:tab w:val="left" w:pos="7241"/>
        </w:tabs>
      </w:pPr>
      <w:r>
        <w:t>Place:</w:t>
      </w:r>
      <w:r>
        <w:rPr>
          <w:spacing w:val="33"/>
        </w:rPr>
        <w:t xml:space="preserve"> </w:t>
      </w:r>
      <w:r>
        <w:t>COIMBATORE</w:t>
      </w:r>
      <w:r>
        <w:tab/>
      </w:r>
      <w:r>
        <w:t>RISHIKESHAN N.S</w:t>
      </w:r>
    </w:p>
    <w:p>
      <w:pPr>
        <w:pStyle w:val="7"/>
        <w:spacing w:before="5"/>
        <w:rPr>
          <w:b/>
          <w:sz w:val="29"/>
        </w:rPr>
      </w:pPr>
    </w:p>
    <w:p>
      <w:pPr>
        <w:tabs>
          <w:tab w:val="left" w:pos="7361"/>
        </w:tabs>
        <w:ind w:left="100"/>
        <w:rPr>
          <w:b/>
          <w:sz w:val="24"/>
        </w:rPr>
        <w:sectPr>
          <w:pgSz w:w="12240" w:h="15840"/>
          <w:pgMar w:top="1380" w:right="640" w:bottom="280" w:left="1340" w:header="720" w:footer="720" w:gutter="0"/>
          <w:cols w:space="720" w:num="1"/>
        </w:sectPr>
      </w:pPr>
      <w:r>
        <w:rPr>
          <w:b/>
          <w:sz w:val="24"/>
        </w:rPr>
        <w:t>Date:</w:t>
      </w:r>
      <w:r>
        <w:rPr>
          <w:b/>
          <w:sz w:val="24"/>
        </w:rPr>
        <w:tab/>
      </w:r>
      <w:r>
        <w:rPr>
          <w:b/>
          <w:sz w:val="24"/>
        </w:rPr>
        <w:t xml:space="preserve">     19MSS033</w:t>
      </w:r>
    </w:p>
    <w:p>
      <w:pPr>
        <w:pStyle w:val="2"/>
        <w:spacing w:before="60"/>
        <w:ind w:left="0" w:firstLine="100"/>
        <w:jc w:val="center"/>
      </w:pPr>
      <w:r>
        <w:t>ACKNOWLEDGEMENT</w:t>
      </w:r>
    </w:p>
    <w:p>
      <w:pPr>
        <w:pStyle w:val="2"/>
        <w:spacing w:before="60"/>
        <w:jc w:val="center"/>
      </w:pPr>
    </w:p>
    <w:p>
      <w:pPr>
        <w:spacing w:before="249" w:line="360" w:lineRule="auto"/>
        <w:ind w:right="-46" w:firstLine="720"/>
        <w:jc w:val="both"/>
        <w:rPr>
          <w:sz w:val="24"/>
        </w:rPr>
      </w:pPr>
      <w:r>
        <w:rPr>
          <w:sz w:val="24"/>
        </w:rPr>
        <w:t>My venture stands imperfect without dedicating my gratitude to a few people who</w:t>
      </w:r>
      <w:r>
        <w:rPr>
          <w:spacing w:val="-57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contributed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lot towards the</w:t>
      </w:r>
      <w:r>
        <w:rPr>
          <w:spacing w:val="-1"/>
          <w:sz w:val="24"/>
        </w:rPr>
        <w:t xml:space="preserve"> </w:t>
      </w:r>
      <w:r>
        <w:rPr>
          <w:sz w:val="24"/>
        </w:rPr>
        <w:t>victorious completion 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my project work. I would like to thank </w:t>
      </w:r>
      <w:r>
        <w:rPr>
          <w:b/>
          <w:sz w:val="24"/>
        </w:rPr>
        <w:t>Thiru L. Gopalakrishnan, Managing Trustee, PSG &amp; Sons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Charities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providing</w:t>
      </w:r>
      <w:r>
        <w:rPr>
          <w:spacing w:val="2"/>
          <w:sz w:val="24"/>
        </w:rPr>
        <w:t xml:space="preserve"> </w:t>
      </w:r>
      <w:r>
        <w:rPr>
          <w:sz w:val="24"/>
        </w:rPr>
        <w:t>me a</w:t>
      </w:r>
      <w:r>
        <w:rPr>
          <w:spacing w:val="-2"/>
          <w:sz w:val="24"/>
        </w:rPr>
        <w:t xml:space="preserve"> </w:t>
      </w:r>
      <w:r>
        <w:rPr>
          <w:sz w:val="24"/>
        </w:rPr>
        <w:t>prospect and surroundings that made</w:t>
      </w:r>
      <w:r>
        <w:rPr>
          <w:spacing w:val="-2"/>
          <w:sz w:val="24"/>
        </w:rPr>
        <w:t xml:space="preserve"> </w:t>
      </w:r>
      <w:r>
        <w:rPr>
          <w:sz w:val="24"/>
        </w:rPr>
        <w:t>the work possible.</w:t>
      </w:r>
    </w:p>
    <w:p>
      <w:pPr>
        <w:spacing w:line="360" w:lineRule="auto"/>
        <w:ind w:left="100" w:right="-22" w:firstLine="620"/>
        <w:jc w:val="both"/>
        <w:rPr>
          <w:sz w:val="24"/>
        </w:rPr>
      </w:pPr>
      <w:r>
        <w:rPr>
          <w:sz w:val="24"/>
        </w:rPr>
        <w:t>I take this opportunity to express my deep sense of gratitude to Dr. T. Kannaian, Secretary, PSG College of Arts &amp;Science, Coimbatore for permitting and doing the needful towards the successful completion of this project.</w:t>
      </w:r>
    </w:p>
    <w:p>
      <w:pPr>
        <w:spacing w:before="2" w:line="360" w:lineRule="auto"/>
        <w:ind w:left="100" w:right="-22" w:firstLine="620"/>
        <w:jc w:val="both"/>
        <w:rPr>
          <w:sz w:val="24"/>
        </w:rPr>
      </w:pPr>
      <w:r>
        <w:rPr>
          <w:sz w:val="24"/>
        </w:rPr>
        <w:t>I express my deep sense of gratitude and sincere thanks to Dr. D. Brindha M.Sc., M.Phil., Ph.D., MA (Yoga)., Principal, PSG College of Arts &amp;Science, Coimbatore for her valuable advice and concern on students.</w:t>
      </w:r>
    </w:p>
    <w:p>
      <w:pPr>
        <w:spacing w:line="360" w:lineRule="auto"/>
        <w:ind w:left="100" w:right="-164" w:firstLine="719"/>
        <w:jc w:val="both"/>
        <w:rPr>
          <w:sz w:val="24"/>
        </w:rPr>
      </w:pPr>
      <w:r>
        <w:rPr>
          <w:sz w:val="24"/>
        </w:rPr>
        <w:t>I am very much thankful to Dr. A. Anguraj, M.Sc., M.Phil., Ph.D., Vice Principal (Academics), Dr.Jayanthi M M.Com., MBA., M.Phil., Ph.D.,Vice Principal (Student Affairs), Prof. M Umarani, MBA, M.Phil., Faculty-In-Charge (Student Affairs), for their support towards my project.</w:t>
      </w:r>
    </w:p>
    <w:p>
      <w:pPr>
        <w:spacing w:line="360" w:lineRule="auto"/>
        <w:ind w:left="102" w:right="-23" w:firstLine="720"/>
        <w:jc w:val="both"/>
        <w:rPr>
          <w:sz w:val="24"/>
        </w:rPr>
      </w:pP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sincerely</w:t>
      </w:r>
      <w:r>
        <w:rPr>
          <w:spacing w:val="-1"/>
          <w:sz w:val="24"/>
        </w:rPr>
        <w:t xml:space="preserve"> </w:t>
      </w:r>
      <w:r>
        <w:rPr>
          <w:sz w:val="24"/>
        </w:rPr>
        <w:t>thank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K.V.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Rukmani.,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M.C.A.,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M.E,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Ph.D.,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Professor</w:t>
      </w:r>
      <w:r>
        <w:rPr>
          <w:spacing w:val="-1"/>
          <w:sz w:val="24"/>
        </w:rPr>
        <w:t xml:space="preserve"> </w:t>
      </w:r>
      <w:r>
        <w:rPr>
          <w:sz w:val="24"/>
        </w:rPr>
        <w:t>&amp; Head,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 of Software Systems for her whole hearted help to complete this project successfully</w:t>
      </w:r>
      <w:r>
        <w:rPr>
          <w:spacing w:val="-57"/>
          <w:sz w:val="24"/>
        </w:rPr>
        <w:t xml:space="preserve"> </w:t>
      </w:r>
      <w:r>
        <w:rPr>
          <w:sz w:val="24"/>
        </w:rPr>
        <w:t>by giving valuable</w:t>
      </w:r>
      <w:r>
        <w:rPr>
          <w:spacing w:val="-1"/>
          <w:sz w:val="24"/>
        </w:rPr>
        <w:t xml:space="preserve"> </w:t>
      </w:r>
      <w:r>
        <w:rPr>
          <w:sz w:val="24"/>
        </w:rPr>
        <w:t>suggestions.</w:t>
      </w:r>
    </w:p>
    <w:p>
      <w:pPr>
        <w:spacing w:line="360" w:lineRule="auto"/>
        <w:ind w:right="-164" w:firstLine="720"/>
        <w:jc w:val="both"/>
        <w:outlineLvl w:val="0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convey my</w:t>
      </w:r>
      <w:r>
        <w:rPr>
          <w:spacing w:val="-1"/>
          <w:sz w:val="24"/>
        </w:rPr>
        <w:t xml:space="preserve"> </w:t>
      </w:r>
      <w:r>
        <w:rPr>
          <w:sz w:val="24"/>
        </w:rPr>
        <w:t>heartiest thankfullness to my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project guide </w:t>
      </w:r>
      <w:r>
        <w:rPr>
          <w:b/>
          <w:bCs/>
          <w:color w:val="36363C"/>
          <w:sz w:val="24"/>
        </w:rPr>
        <w:t>Dr.</w:t>
      </w:r>
      <w:r>
        <w:rPr>
          <w:rFonts w:hint="default"/>
          <w:b/>
          <w:sz w:val="24"/>
        </w:rPr>
        <w:t xml:space="preserve">G.S.Karthik., M.Sc., NET., DST Fellow.,(Ph.D)., </w:t>
      </w:r>
      <w:r>
        <w:rPr>
          <w:rFonts w:hint="default"/>
          <w:b w:val="0"/>
          <w:bCs/>
          <w:sz w:val="24"/>
        </w:rPr>
        <w:t xml:space="preserve">Assistant Professor </w:t>
      </w:r>
      <w:r>
        <w:rPr>
          <w:color w:val="36363C"/>
          <w:sz w:val="24"/>
        </w:rPr>
        <w:t xml:space="preserve">,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 Software Systems, for her timely suggestion which had enable me in completing the project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successfully.</w:t>
      </w:r>
    </w:p>
    <w:p>
      <w:pPr>
        <w:tabs>
          <w:tab w:val="left" w:pos="720"/>
          <w:tab w:val="left" w:pos="5835"/>
        </w:tabs>
        <w:spacing w:line="360" w:lineRule="auto"/>
        <w:ind w:right="-306"/>
        <w:contextualSpacing/>
        <w:jc w:val="both"/>
        <w:rPr>
          <w:color w:val="000000"/>
          <w:sz w:val="24"/>
          <w:szCs w:val="24"/>
        </w:rPr>
      </w:pPr>
      <w:r>
        <w:rPr>
          <w:sz w:val="24"/>
        </w:rPr>
        <w:tab/>
      </w:r>
      <w:r>
        <w:rPr>
          <w:color w:val="000000"/>
          <w:sz w:val="24"/>
          <w:szCs w:val="24"/>
        </w:rPr>
        <w:t>I am grateful to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default"/>
          <w:b/>
          <w:bCs/>
          <w:color w:val="000000"/>
          <w:sz w:val="24"/>
          <w:szCs w:val="24"/>
          <w:lang w:val="en-IN"/>
        </w:rPr>
        <w:t>Muni</w:t>
      </w:r>
      <w:r>
        <w:rPr>
          <w:color w:val="000000"/>
          <w:sz w:val="24"/>
          <w:szCs w:val="24"/>
        </w:rPr>
        <w:t xml:space="preserve">, external guide, </w:t>
      </w:r>
      <w:r>
        <w:rPr>
          <w:rFonts w:hint="default"/>
          <w:b/>
          <w:bCs/>
          <w:color w:val="000000"/>
          <w:sz w:val="24"/>
          <w:szCs w:val="24"/>
          <w:lang w:val="en-IN"/>
        </w:rPr>
        <w:t>Nx Gen Inventors Pvt Ltd</w:t>
      </w:r>
      <w:r>
        <w:rPr>
          <w:b/>
          <w:bCs/>
          <w:color w:val="000000"/>
          <w:sz w:val="24"/>
          <w:szCs w:val="24"/>
        </w:rPr>
        <w:t>,</w:t>
      </w:r>
      <w:r>
        <w:rPr>
          <w:rFonts w:hint="default"/>
          <w:b/>
          <w:bCs/>
          <w:color w:val="000000"/>
          <w:sz w:val="24"/>
          <w:szCs w:val="24"/>
          <w:lang w:val="en-IN"/>
        </w:rPr>
        <w:t>Bangalore,</w:t>
      </w:r>
      <w:r>
        <w:rPr>
          <w:color w:val="000000"/>
          <w:sz w:val="24"/>
          <w:szCs w:val="24"/>
        </w:rPr>
        <w:t xml:space="preserve"> for giving me an expert’s insight into the project and for sparing time in his/her hectic agenda, for planning and giving me invaluable guidance and suggestions.</w:t>
      </w:r>
    </w:p>
    <w:p>
      <w:pPr>
        <w:spacing w:line="360" w:lineRule="auto"/>
        <w:ind w:right="-164" w:firstLine="720"/>
        <w:jc w:val="both"/>
        <w:rPr>
          <w:sz w:val="24"/>
        </w:rPr>
      </w:pPr>
      <w:r>
        <w:rPr>
          <w:sz w:val="24"/>
        </w:rPr>
        <w:t>This note of acknowledgement will be incomplete without paying my heartful devotion to</w:t>
      </w:r>
      <w:r>
        <w:rPr>
          <w:spacing w:val="-57"/>
          <w:sz w:val="24"/>
        </w:rPr>
        <w:t xml:space="preserve"> </w:t>
      </w:r>
      <w:r>
        <w:rPr>
          <w:sz w:val="24"/>
        </w:rPr>
        <w:t>my</w:t>
      </w:r>
      <w:r>
        <w:rPr>
          <w:spacing w:val="-8"/>
          <w:sz w:val="24"/>
        </w:rPr>
        <w:t xml:space="preserve"> </w:t>
      </w:r>
      <w:r>
        <w:rPr>
          <w:sz w:val="24"/>
        </w:rPr>
        <w:t>parents,</w:t>
      </w:r>
      <w:r>
        <w:rPr>
          <w:spacing w:val="-7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friends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9"/>
          <w:sz w:val="24"/>
        </w:rPr>
        <w:t xml:space="preserve"> </w:t>
      </w:r>
      <w:r>
        <w:rPr>
          <w:sz w:val="24"/>
        </w:rPr>
        <w:t>people,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blessings,</w:t>
      </w:r>
      <w:r>
        <w:rPr>
          <w:spacing w:val="-9"/>
          <w:sz w:val="24"/>
        </w:rPr>
        <w:t xml:space="preserve"> </w:t>
      </w:r>
      <w:r>
        <w:rPr>
          <w:sz w:val="24"/>
        </w:rPr>
        <w:t>encouragement,</w:t>
      </w:r>
      <w:r>
        <w:rPr>
          <w:spacing w:val="-7"/>
          <w:sz w:val="24"/>
        </w:rPr>
        <w:t xml:space="preserve"> </w:t>
      </w:r>
      <w:r>
        <w:rPr>
          <w:sz w:val="24"/>
        </w:rPr>
        <w:t>financial</w:t>
      </w:r>
      <w:r>
        <w:rPr>
          <w:spacing w:val="-9"/>
          <w:sz w:val="24"/>
        </w:rPr>
        <w:t xml:space="preserve"> </w:t>
      </w:r>
      <w:r>
        <w:rPr>
          <w:sz w:val="24"/>
        </w:rPr>
        <w:t>support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patience,</w:t>
      </w:r>
      <w:r>
        <w:rPr>
          <w:spacing w:val="2"/>
          <w:sz w:val="24"/>
        </w:rPr>
        <w:t xml:space="preserve"> </w:t>
      </w:r>
      <w:r>
        <w:rPr>
          <w:sz w:val="24"/>
        </w:rPr>
        <w:t>without which</w:t>
      </w:r>
      <w:r>
        <w:rPr>
          <w:spacing w:val="-1"/>
          <w:sz w:val="24"/>
        </w:rPr>
        <w:t xml:space="preserve"> </w:t>
      </w:r>
      <w:r>
        <w:rPr>
          <w:sz w:val="24"/>
        </w:rPr>
        <w:t>it would have</w:t>
      </w:r>
      <w:r>
        <w:rPr>
          <w:spacing w:val="-2"/>
          <w:sz w:val="24"/>
        </w:rPr>
        <w:t xml:space="preserve"> </w:t>
      </w:r>
      <w:r>
        <w:rPr>
          <w:sz w:val="24"/>
        </w:rPr>
        <w:t>been impossible for</w:t>
      </w:r>
      <w:r>
        <w:rPr>
          <w:spacing w:val="-1"/>
          <w:sz w:val="24"/>
        </w:rPr>
        <w:t xml:space="preserve"> </w:t>
      </w:r>
      <w:r>
        <w:rPr>
          <w:sz w:val="24"/>
        </w:rPr>
        <w:t>me</w:t>
      </w:r>
      <w:r>
        <w:rPr>
          <w:spacing w:val="-2"/>
          <w:sz w:val="24"/>
        </w:rPr>
        <w:t xml:space="preserve"> </w:t>
      </w:r>
      <w:r>
        <w:rPr>
          <w:sz w:val="24"/>
        </w:rPr>
        <w:t>to complete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job.</w:t>
      </w:r>
    </w:p>
    <w:p/>
    <w:p/>
    <w:p/>
    <w:p/>
    <w:p/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p>
      <w:r>
        <w:rPr>
          <w:rFonts w:hint="default"/>
          <w:lang w:val="en-IN"/>
        </w:rPr>
        <w:drawing>
          <wp:inline distT="0" distB="0" distL="114300" distR="114300">
            <wp:extent cx="6202045" cy="7580630"/>
            <wp:effectExtent l="0" t="0" r="635" b="8890"/>
            <wp:docPr id="11" name="Picture 11" descr="Screenshot (2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267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75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IN"/>
        </w:rPr>
      </w:pPr>
    </w:p>
    <w:p/>
    <w:p/>
    <w:p/>
    <w:p/>
    <w:p/>
    <w:p/>
    <w:p/>
    <w:p/>
    <w:p/>
    <w:p/>
    <w:p/>
    <w:p/>
    <w:p/>
    <w:p/>
    <w:p/>
    <w:p/>
    <w:p/>
    <w:p/>
    <w:p>
      <w:pPr>
        <w:spacing w:before="63"/>
        <w:ind w:left="1825" w:right="1824" w:firstLine="0"/>
        <w:jc w:val="center"/>
        <w:rPr>
          <w:b/>
          <w:sz w:val="28"/>
        </w:rPr>
      </w:pPr>
      <w:r>
        <w:rPr>
          <w:b/>
          <w:sz w:val="28"/>
        </w:rPr>
        <w:t>SYNOPSIS</w:t>
      </w:r>
    </w:p>
    <w:p/>
    <w:p/>
    <w:p/>
    <w:p>
      <w:pPr>
        <w:pStyle w:val="7"/>
        <w:spacing w:before="9"/>
        <w:rPr>
          <w:b/>
          <w:sz w:val="40"/>
        </w:rPr>
      </w:pPr>
    </w:p>
    <w:p>
      <w:pPr>
        <w:pStyle w:val="7"/>
        <w:spacing w:line="360" w:lineRule="auto"/>
        <w:ind w:left="560" w:right="555" w:firstLine="719"/>
        <w:jc w:val="both"/>
      </w:pPr>
      <w:r>
        <w:t>Traditional student attendance marking technique is often facing a lot of trouble. The face</w:t>
      </w:r>
      <w:r>
        <w:rPr>
          <w:spacing w:val="-57"/>
        </w:rPr>
        <w:t xml:space="preserve"> </w:t>
      </w:r>
      <w:r>
        <w:t>recognition student attendance system emphasizes its simplicity by eliminating classical student</w:t>
      </w:r>
      <w:r>
        <w:rPr>
          <w:spacing w:val="1"/>
        </w:rPr>
        <w:t xml:space="preserve"> </w:t>
      </w:r>
      <w:r>
        <w:t>attendance marking technique such as calling student names or checking respective identification</w:t>
      </w:r>
      <w:r>
        <w:rPr>
          <w:spacing w:val="-57"/>
        </w:rPr>
        <w:t xml:space="preserve"> </w:t>
      </w:r>
      <w:r>
        <w:t>cards. There are not only disturbing the teaching process but also causes distraction for students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exam</w:t>
      </w:r>
      <w:r>
        <w:rPr>
          <w:spacing w:val="1"/>
        </w:rPr>
        <w:t xml:space="preserve"> </w:t>
      </w:r>
      <w:r>
        <w:t>sessions.</w:t>
      </w:r>
      <w:r>
        <w:rPr>
          <w:spacing w:val="1"/>
        </w:rPr>
        <w:t xml:space="preserve"> </w:t>
      </w:r>
      <w:r>
        <w:t>Apart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calling</w:t>
      </w:r>
      <w:r>
        <w:rPr>
          <w:spacing w:val="1"/>
        </w:rPr>
        <w:t xml:space="preserve"> </w:t>
      </w:r>
      <w:r>
        <w:t>names,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sheet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around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classroom during the lecture sessions. The lecture class especially the class with a large number</w:t>
      </w:r>
      <w:r>
        <w:rPr>
          <w:spacing w:val="1"/>
        </w:rPr>
        <w:t xml:space="preserve"> </w:t>
      </w:r>
      <w:r>
        <w:t>of students might find it difficult to have the attendance sheet being passed around the class.</w:t>
      </w:r>
      <w:r>
        <w:rPr>
          <w:spacing w:val="1"/>
        </w:rPr>
        <w:t xml:space="preserve"> </w:t>
      </w:r>
      <w:r>
        <w:t>Thus, face recognition attendance system is proposed in order to replace the manual signing of</w:t>
      </w:r>
      <w:r>
        <w:rPr>
          <w:spacing w:val="1"/>
        </w:rPr>
        <w:t xml:space="preserve"> </w:t>
      </w:r>
      <w:r>
        <w:t>the presence of students which are burdensome and causes students get distracted in order to sign</w:t>
      </w:r>
      <w:r>
        <w:rPr>
          <w:spacing w:val="-5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attendance.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attendance</w:t>
      </w:r>
      <w:r>
        <w:rPr>
          <w:spacing w:val="-57"/>
        </w:rPr>
        <w:t xml:space="preserve"> </w:t>
      </w:r>
      <w:r>
        <w:t>system able to overcome the problem of fraudulent approach and lecturers does not have to count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students several times to ensure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presence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students.</w:t>
      </w:r>
    </w:p>
    <w:p>
      <w:pPr>
        <w:pStyle w:val="7"/>
        <w:spacing w:before="201" w:line="360" w:lineRule="auto"/>
        <w:ind w:left="560" w:right="556" w:firstLine="719"/>
        <w:jc w:val="both"/>
      </w:pPr>
      <w:r>
        <w:t>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Zhao,</w:t>
      </w:r>
      <w:r>
        <w:rPr>
          <w:spacing w:val="1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(2003)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listed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difficulties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identification. One of the difficulties of facial identification is the identification between known</w:t>
      </w:r>
      <w:r>
        <w:rPr>
          <w:spacing w:val="1"/>
        </w:rPr>
        <w:t xml:space="preserve"> </w:t>
      </w:r>
      <w:r>
        <w:t>and unknown images. In addition, paper proposed by Pooja G.R et al. (2010) found out that the</w:t>
      </w:r>
      <w:r>
        <w:rPr>
          <w:spacing w:val="1"/>
        </w:rPr>
        <w:t xml:space="preserve"> </w:t>
      </w:r>
      <w:r>
        <w:t>training process for face recognition student attendance system is slow and time-consuming. In</w:t>
      </w:r>
      <w:r>
        <w:rPr>
          <w:spacing w:val="1"/>
        </w:rPr>
        <w:t xml:space="preserve"> </w:t>
      </w:r>
      <w:r>
        <w:t>addition,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paper</w:t>
      </w:r>
      <w:r>
        <w:rPr>
          <w:spacing w:val="26"/>
        </w:rPr>
        <w:t xml:space="preserve"> </w:t>
      </w:r>
      <w:r>
        <w:t>proposed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Priyanka</w:t>
      </w:r>
      <w:r>
        <w:rPr>
          <w:spacing w:val="26"/>
        </w:rPr>
        <w:t xml:space="preserve"> </w:t>
      </w:r>
      <w:r>
        <w:t>Wagh</w:t>
      </w:r>
      <w:r>
        <w:rPr>
          <w:spacing w:val="29"/>
        </w:rPr>
        <w:t xml:space="preserve"> </w:t>
      </w:r>
      <w:r>
        <w:t>et</w:t>
      </w:r>
      <w:r>
        <w:rPr>
          <w:spacing w:val="28"/>
        </w:rPr>
        <w:t xml:space="preserve"> </w:t>
      </w:r>
      <w:r>
        <w:t>al.</w:t>
      </w:r>
      <w:r>
        <w:rPr>
          <w:spacing w:val="28"/>
        </w:rPr>
        <w:t xml:space="preserve"> </w:t>
      </w:r>
      <w:r>
        <w:t>(2015)</w:t>
      </w:r>
      <w:r>
        <w:rPr>
          <w:spacing w:val="26"/>
        </w:rPr>
        <w:t xml:space="preserve"> </w:t>
      </w:r>
      <w:r>
        <w:t>mentioned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different</w:t>
      </w:r>
      <w:r>
        <w:rPr>
          <w:spacing w:val="28"/>
        </w:rPr>
        <w:t xml:space="preserve"> </w:t>
      </w:r>
      <w:r>
        <w:t>lighting</w:t>
      </w:r>
      <w:r>
        <w:rPr>
          <w:spacing w:val="-58"/>
        </w:rPr>
        <w:t xml:space="preserve"> </w:t>
      </w:r>
      <w:r>
        <w:t>and head poses are often the problems that could degrade the performance of face recognition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student attendance</w:t>
      </w:r>
      <w:r>
        <w:rPr>
          <w:spacing w:val="1"/>
        </w:rPr>
        <w:t xml:space="preserve"> </w:t>
      </w:r>
      <w:r>
        <w:t>system.</w:t>
      </w:r>
    </w:p>
    <w:p>
      <w:pPr>
        <w:pStyle w:val="7"/>
        <w:spacing w:before="201" w:line="360" w:lineRule="auto"/>
        <w:ind w:left="560" w:right="561" w:firstLine="719"/>
        <w:jc w:val="both"/>
      </w:pPr>
      <w:r>
        <w:t>Hence, there is a need to develop a real time operating student attendance system which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omission. The extracted features from facial images which represent the identity of the students</w:t>
      </w:r>
      <w:r>
        <w:rPr>
          <w:spacing w:val="1"/>
        </w:rPr>
        <w:t xml:space="preserve"> </w:t>
      </w:r>
      <w:r>
        <w:t>have to be consistent towards a change in background, illumination, pose and expression. High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 fast</w:t>
      </w:r>
      <w:r>
        <w:rPr>
          <w:spacing w:val="-1"/>
        </w:rPr>
        <w:t xml:space="preserve"> </w:t>
      </w:r>
      <w:r>
        <w:t>computation time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 evaluation points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performance.</w:t>
      </w:r>
    </w:p>
    <w:p>
      <w:pPr>
        <w:spacing w:after="0" w:line="360" w:lineRule="auto"/>
        <w:jc w:val="both"/>
        <w:sectPr>
          <w:pgSz w:w="12240" w:h="15840"/>
          <w:pgMar w:top="1380" w:right="880" w:bottom="280" w:left="880" w:header="720" w:footer="720" w:gutter="0"/>
          <w:cols w:space="720" w:num="1"/>
        </w:sectPr>
      </w:pPr>
    </w:p>
    <w:p>
      <w:pPr>
        <w:spacing w:before="89"/>
        <w:ind w:left="2880" w:leftChars="0" w:right="1823" w:firstLine="720" w:firstLineChars="0"/>
        <w:jc w:val="both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CONTENTS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14"/>
        </w:rPr>
      </w:pPr>
    </w:p>
    <w:tbl>
      <w:tblPr>
        <w:tblStyle w:val="6"/>
        <w:tblW w:w="0" w:type="auto"/>
        <w:tblInd w:w="4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5"/>
        <w:gridCol w:w="6060"/>
        <w:gridCol w:w="25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95" w:type="dxa"/>
          </w:tcPr>
          <w:p>
            <w:pPr>
              <w:pStyle w:val="12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6060" w:type="dxa"/>
          </w:tcPr>
          <w:p>
            <w:pPr>
              <w:pStyle w:val="12"/>
              <w:spacing w:line="266" w:lineRule="exact"/>
              <w:ind w:left="2878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2513" w:type="dxa"/>
          </w:tcPr>
          <w:p>
            <w:pPr>
              <w:pStyle w:val="12"/>
              <w:spacing w:line="266" w:lineRule="exact"/>
              <w:ind w:left="1206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795" w:type="dxa"/>
          </w:tcPr>
          <w:p>
            <w:pPr>
              <w:pStyle w:val="12"/>
              <w:spacing w:before="49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060" w:type="dxa"/>
          </w:tcPr>
          <w:p>
            <w:pPr>
              <w:pStyle w:val="12"/>
              <w:spacing w:before="4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2513" w:type="dxa"/>
          </w:tcPr>
          <w:p>
            <w:pPr>
              <w:pStyle w:val="12"/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95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12"/>
              <w:spacing w:before="63"/>
              <w:ind w:left="108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 Profile</w:t>
            </w:r>
          </w:p>
        </w:tc>
        <w:tc>
          <w:tcPr>
            <w:tcW w:w="2513" w:type="dxa"/>
          </w:tcPr>
          <w:p>
            <w:pPr>
              <w:pStyle w:val="12"/>
              <w:spacing w:before="63"/>
              <w:ind w:left="10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795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12"/>
              <w:spacing w:before="63"/>
              <w:ind w:left="108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2513" w:type="dxa"/>
          </w:tcPr>
          <w:p>
            <w:pPr>
              <w:pStyle w:val="12"/>
              <w:spacing w:before="63"/>
              <w:ind w:left="10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795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12"/>
              <w:spacing w:before="52"/>
              <w:ind w:left="108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513" w:type="dxa"/>
          </w:tcPr>
          <w:p>
            <w:pPr>
              <w:pStyle w:val="12"/>
              <w:spacing w:before="52"/>
              <w:ind w:left="10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795" w:type="dxa"/>
          </w:tcPr>
          <w:p>
            <w:pPr>
              <w:pStyle w:val="12"/>
              <w:spacing w:before="5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060" w:type="dxa"/>
          </w:tcPr>
          <w:p>
            <w:pPr>
              <w:pStyle w:val="12"/>
              <w:spacing w:before="5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2513" w:type="dxa"/>
          </w:tcPr>
          <w:p>
            <w:pPr>
              <w:pStyle w:val="12"/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795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12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2.1 Existing System</w:t>
            </w:r>
          </w:p>
        </w:tc>
        <w:tc>
          <w:tcPr>
            <w:tcW w:w="2513" w:type="dxa"/>
          </w:tcPr>
          <w:p>
            <w:pPr>
              <w:pStyle w:val="12"/>
              <w:spacing w:before="61"/>
              <w:ind w:left="10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95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12"/>
              <w:spacing w:before="82"/>
              <w:ind w:left="108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513" w:type="dxa"/>
          </w:tcPr>
          <w:p>
            <w:pPr>
              <w:pStyle w:val="12"/>
              <w:spacing w:before="82"/>
              <w:ind w:left="10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795" w:type="dxa"/>
          </w:tcPr>
          <w:p>
            <w:pPr>
              <w:pStyle w:val="12"/>
              <w:spacing w:before="7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060" w:type="dxa"/>
          </w:tcPr>
          <w:p>
            <w:pPr>
              <w:pStyle w:val="12"/>
              <w:spacing w:before="7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CONFIGURATION</w:t>
            </w:r>
          </w:p>
        </w:tc>
        <w:tc>
          <w:tcPr>
            <w:tcW w:w="2513" w:type="dxa"/>
          </w:tcPr>
          <w:p>
            <w:pPr>
              <w:pStyle w:val="12"/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795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12"/>
              <w:spacing w:before="67"/>
              <w:ind w:left="108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</w:tc>
        <w:tc>
          <w:tcPr>
            <w:tcW w:w="2513" w:type="dxa"/>
          </w:tcPr>
          <w:p>
            <w:pPr>
              <w:pStyle w:val="12"/>
              <w:spacing w:before="67"/>
              <w:ind w:left="10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795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12"/>
              <w:spacing w:before="100"/>
              <w:ind w:left="108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</w:tc>
        <w:tc>
          <w:tcPr>
            <w:tcW w:w="2513" w:type="dxa"/>
          </w:tcPr>
          <w:p>
            <w:pPr>
              <w:pStyle w:val="12"/>
              <w:spacing w:before="100"/>
              <w:ind w:left="10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795" w:type="dxa"/>
          </w:tcPr>
          <w:p>
            <w:pPr>
              <w:pStyle w:val="12"/>
              <w:spacing w:before="8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060" w:type="dxa"/>
          </w:tcPr>
          <w:p>
            <w:pPr>
              <w:pStyle w:val="12"/>
              <w:spacing w:before="8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2513" w:type="dxa"/>
          </w:tcPr>
          <w:p>
            <w:pPr>
              <w:pStyle w:val="12"/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795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12"/>
              <w:spacing w:before="48"/>
              <w:ind w:left="108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</w:p>
        </w:tc>
        <w:tc>
          <w:tcPr>
            <w:tcW w:w="2513" w:type="dxa"/>
          </w:tcPr>
          <w:p>
            <w:pPr>
              <w:pStyle w:val="12"/>
              <w:spacing w:before="48"/>
              <w:ind w:left="10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795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12"/>
              <w:spacing w:before="47"/>
              <w:ind w:left="108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</w:p>
        </w:tc>
        <w:tc>
          <w:tcPr>
            <w:tcW w:w="2513" w:type="dxa"/>
          </w:tcPr>
          <w:p>
            <w:pPr>
              <w:pStyle w:val="12"/>
              <w:spacing w:before="47"/>
              <w:ind w:left="120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795" w:type="dxa"/>
          </w:tcPr>
          <w:p>
            <w:pPr>
              <w:pStyle w:val="12"/>
              <w:spacing w:before="4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060" w:type="dxa"/>
          </w:tcPr>
          <w:p>
            <w:pPr>
              <w:pStyle w:val="12"/>
              <w:spacing w:before="4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2513" w:type="dxa"/>
          </w:tcPr>
          <w:p>
            <w:pPr>
              <w:pStyle w:val="12"/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795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12"/>
              <w:spacing w:before="45"/>
              <w:ind w:left="108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513" w:type="dxa"/>
          </w:tcPr>
          <w:p>
            <w:pPr>
              <w:pStyle w:val="12"/>
              <w:spacing w:before="45"/>
              <w:ind w:left="120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795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12"/>
              <w:spacing w:before="49"/>
              <w:ind w:left="108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2513" w:type="dxa"/>
          </w:tcPr>
          <w:p>
            <w:pPr>
              <w:pStyle w:val="12"/>
              <w:spacing w:before="49"/>
              <w:ind w:left="120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795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12"/>
              <w:spacing w:before="47"/>
              <w:ind w:left="108"/>
              <w:rPr>
                <w:sz w:val="24"/>
              </w:rPr>
            </w:pPr>
            <w:r>
              <w:rPr>
                <w:sz w:val="24"/>
              </w:rPr>
              <w:t>5.3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 Design</w:t>
            </w:r>
          </w:p>
        </w:tc>
        <w:tc>
          <w:tcPr>
            <w:tcW w:w="2513" w:type="dxa"/>
          </w:tcPr>
          <w:p>
            <w:pPr>
              <w:pStyle w:val="12"/>
              <w:spacing w:before="47"/>
              <w:ind w:left="120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795" w:type="dxa"/>
          </w:tcPr>
          <w:p>
            <w:pPr>
              <w:pStyle w:val="12"/>
              <w:spacing w:before="4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060" w:type="dxa"/>
          </w:tcPr>
          <w:p>
            <w:pPr>
              <w:pStyle w:val="12"/>
              <w:spacing w:before="4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TESTING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2513" w:type="dxa"/>
          </w:tcPr>
          <w:p>
            <w:pPr>
              <w:pStyle w:val="12"/>
              <w:spacing w:before="47"/>
              <w:ind w:left="120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795" w:type="dxa"/>
          </w:tcPr>
          <w:p>
            <w:pPr>
              <w:pStyle w:val="12"/>
              <w:spacing w:before="4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060" w:type="dxa"/>
          </w:tcPr>
          <w:p>
            <w:pPr>
              <w:pStyle w:val="12"/>
              <w:spacing w:before="4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FUTURE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ENHANCEMENT</w:t>
            </w:r>
          </w:p>
        </w:tc>
        <w:tc>
          <w:tcPr>
            <w:tcW w:w="2513" w:type="dxa"/>
          </w:tcPr>
          <w:p>
            <w:pPr>
              <w:pStyle w:val="12"/>
              <w:spacing w:before="47"/>
              <w:ind w:left="120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795" w:type="dxa"/>
          </w:tcPr>
          <w:p>
            <w:pPr>
              <w:pStyle w:val="12"/>
              <w:spacing w:before="4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060" w:type="dxa"/>
          </w:tcPr>
          <w:p>
            <w:pPr>
              <w:pStyle w:val="12"/>
              <w:spacing w:before="4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2513" w:type="dxa"/>
          </w:tcPr>
          <w:p>
            <w:pPr>
              <w:pStyle w:val="12"/>
              <w:spacing w:before="44"/>
              <w:ind w:left="120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795" w:type="dxa"/>
          </w:tcPr>
          <w:p>
            <w:pPr>
              <w:pStyle w:val="12"/>
              <w:spacing w:before="48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060" w:type="dxa"/>
          </w:tcPr>
          <w:p>
            <w:pPr>
              <w:pStyle w:val="12"/>
              <w:spacing w:before="48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BIBLIOGRAPHY</w:t>
            </w:r>
          </w:p>
        </w:tc>
        <w:tc>
          <w:tcPr>
            <w:tcW w:w="2513" w:type="dxa"/>
          </w:tcPr>
          <w:p>
            <w:pPr>
              <w:pStyle w:val="12"/>
              <w:spacing w:before="48"/>
              <w:ind w:left="120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795" w:type="dxa"/>
          </w:tcPr>
          <w:p>
            <w:pPr>
              <w:pStyle w:val="12"/>
              <w:spacing w:before="4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060" w:type="dxa"/>
          </w:tcPr>
          <w:p>
            <w:pPr>
              <w:pStyle w:val="12"/>
              <w:spacing w:before="4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APPENDIX</w:t>
            </w:r>
          </w:p>
        </w:tc>
        <w:tc>
          <w:tcPr>
            <w:tcW w:w="2513" w:type="dxa"/>
          </w:tcPr>
          <w:p>
            <w:pPr>
              <w:pStyle w:val="12"/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795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12"/>
              <w:spacing w:before="47"/>
              <w:ind w:left="108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Screenshot</w:t>
            </w:r>
          </w:p>
        </w:tc>
        <w:tc>
          <w:tcPr>
            <w:tcW w:w="2513" w:type="dxa"/>
          </w:tcPr>
          <w:p>
            <w:pPr>
              <w:pStyle w:val="12"/>
              <w:spacing w:before="47"/>
              <w:ind w:left="120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95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12"/>
              <w:spacing w:before="49"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Coding</w:t>
            </w:r>
          </w:p>
        </w:tc>
        <w:tc>
          <w:tcPr>
            <w:tcW w:w="2513" w:type="dxa"/>
          </w:tcPr>
          <w:p>
            <w:pPr>
              <w:pStyle w:val="12"/>
              <w:spacing w:before="49" w:line="256" w:lineRule="exact"/>
              <w:ind w:left="120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pgSz w:w="12240" w:h="15840"/>
          <w:pgMar w:top="1500" w:right="880" w:bottom="280" w:left="88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3801"/>
        </w:tabs>
        <w:spacing w:before="86" w:after="0" w:line="240" w:lineRule="auto"/>
        <w:ind w:left="3441" w:leftChars="0" w:right="0" w:rightChars="0"/>
        <w:jc w:val="left"/>
      </w:pPr>
      <w:r>
        <w:t>INTRODUCTION</w:t>
      </w:r>
    </w:p>
    <w:p>
      <w:pPr>
        <w:pStyle w:val="2"/>
        <w:numPr>
          <w:ilvl w:val="0"/>
          <w:numId w:val="0"/>
        </w:numPr>
        <w:tabs>
          <w:tab w:val="left" w:pos="3801"/>
        </w:tabs>
        <w:spacing w:before="86" w:after="0" w:line="240" w:lineRule="auto"/>
        <w:ind w:left="3441" w:leftChars="0" w:right="0" w:rightChars="0"/>
        <w:jc w:val="left"/>
      </w:pPr>
    </w:p>
    <w:p/>
    <w:p/>
    <w:p/>
    <w:p>
      <w:pPr>
        <w:pStyle w:val="3"/>
        <w:numPr>
          <w:ilvl w:val="0"/>
          <w:numId w:val="0"/>
        </w:numPr>
        <w:tabs>
          <w:tab w:val="left" w:pos="981"/>
        </w:tabs>
        <w:spacing w:before="0" w:after="0" w:line="240" w:lineRule="auto"/>
        <w:ind w:right="0" w:rightChars="0"/>
        <w:jc w:val="left"/>
      </w:pPr>
      <w:r>
        <w:rPr>
          <w:rFonts w:hint="default"/>
          <w:lang w:val="en-IN"/>
        </w:rPr>
        <w:t xml:space="preserve">1.1 </w:t>
      </w:r>
      <w:r>
        <w:t>COMPANY</w:t>
      </w:r>
      <w:r>
        <w:rPr>
          <w:spacing w:val="-2"/>
        </w:rPr>
        <w:t xml:space="preserve"> </w:t>
      </w:r>
      <w:r>
        <w:t>PROFILE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0"/>
        </w:numPr>
        <w:tabs>
          <w:tab w:val="left" w:pos="980"/>
        </w:tabs>
        <w:spacing w:before="60" w:after="0" w:line="240" w:lineRule="auto"/>
        <w:ind w:right="0" w:rightChars="0"/>
        <w:jc w:val="left"/>
      </w:pPr>
      <w:r>
        <w:rPr>
          <w:rFonts w:hint="default"/>
          <w:lang w:val="en-IN"/>
        </w:rPr>
        <w:t xml:space="preserve">1.1 </w:t>
      </w:r>
      <w:r>
        <w:t>PROJECT</w:t>
      </w:r>
      <w:r>
        <w:rPr>
          <w:spacing w:val="-5"/>
        </w:rPr>
        <w:t xml:space="preserve"> </w:t>
      </w:r>
      <w:r>
        <w:t>OVERVIEW</w:t>
      </w:r>
    </w:p>
    <w:p/>
    <w:p/>
    <w:p>
      <w:pPr>
        <w:pStyle w:val="7"/>
        <w:spacing w:line="360" w:lineRule="auto"/>
        <w:ind w:left="560" w:right="560" w:firstLine="719"/>
        <w:jc w:val="both"/>
      </w:pPr>
      <w:r>
        <w:t>Attendance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teacher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organization. So it is very important to keep record of the attendance. The problem arises when</w:t>
      </w:r>
      <w:r>
        <w:rPr>
          <w:spacing w:val="1"/>
        </w:rPr>
        <w:t xml:space="preserve"> </w:t>
      </w:r>
      <w:r>
        <w:t>we think about the traditional process of taking attendance in class room. Calling name or roll</w:t>
      </w:r>
      <w:r>
        <w:rPr>
          <w:spacing w:val="1"/>
        </w:rPr>
        <w:t xml:space="preserve"> </w:t>
      </w:r>
      <w:r>
        <w:t>number of the student for attendance is not only a problem of time consumption but also it needs</w:t>
      </w:r>
      <w:r>
        <w:rPr>
          <w:spacing w:val="1"/>
        </w:rPr>
        <w:t xml:space="preserve"> </w:t>
      </w:r>
      <w:r>
        <w:t>energy.</w:t>
      </w:r>
      <w:r>
        <w:rPr>
          <w:spacing w:val="-1"/>
        </w:rPr>
        <w:t xml:space="preserve"> </w:t>
      </w:r>
      <w:r>
        <w:t>So, an</w:t>
      </w:r>
      <w:r>
        <w:rPr>
          <w:spacing w:val="1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attendance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 solve all above</w:t>
      </w:r>
      <w:r>
        <w:rPr>
          <w:spacing w:val="-1"/>
        </w:rPr>
        <w:t xml:space="preserve"> </w:t>
      </w:r>
      <w:r>
        <w:t>problems.</w:t>
      </w:r>
    </w:p>
    <w:p>
      <w:pPr>
        <w:pStyle w:val="7"/>
        <w:spacing w:before="160" w:line="360" w:lineRule="auto"/>
        <w:ind w:left="560" w:right="558" w:firstLine="719"/>
        <w:jc w:val="both"/>
      </w:pPr>
      <w:r>
        <w:t>There are some automatic attendances making system which are currently used by much</w:t>
      </w:r>
      <w:r>
        <w:rPr>
          <w:spacing w:val="1"/>
        </w:rPr>
        <w:t xml:space="preserve"> </w:t>
      </w:r>
      <w:r>
        <w:t>institution. One of such system is biometric technique and RFID system. Although it is automatic</w:t>
      </w:r>
      <w:r>
        <w:rPr>
          <w:spacing w:val="-57"/>
        </w:rPr>
        <w:t xml:space="preserve"> </w:t>
      </w:r>
      <w:r>
        <w:t>and a step ahead of traditional method it fails to meet the time constraint. The student has to wait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giving attendance, which is time</w:t>
      </w:r>
      <w:r>
        <w:rPr>
          <w:spacing w:val="-1"/>
        </w:rPr>
        <w:t xml:space="preserve"> </w:t>
      </w:r>
      <w:r>
        <w:t>taking.</w:t>
      </w:r>
    </w:p>
    <w:p>
      <w:pPr>
        <w:pStyle w:val="7"/>
        <w:spacing w:before="161" w:line="360" w:lineRule="auto"/>
        <w:ind w:left="560" w:right="558" w:firstLine="719"/>
        <w:jc w:val="both"/>
      </w:pPr>
      <w:r>
        <w:t>This project introduces an involuntary attendance marking system, devoid of any kind of</w:t>
      </w:r>
      <w:r>
        <w:rPr>
          <w:spacing w:val="1"/>
        </w:rPr>
        <w:t xml:space="preserve"> </w:t>
      </w:r>
      <w:r>
        <w:t>interference with the normal teaching procedure. The system can be also implemented during</w:t>
      </w:r>
      <w:r>
        <w:rPr>
          <w:spacing w:val="1"/>
        </w:rPr>
        <w:t xml:space="preserve"> </w:t>
      </w:r>
      <w:r>
        <w:t>exam sessions or in other teaching activities where attendance is highly essential. This system</w:t>
      </w:r>
      <w:r>
        <w:rPr>
          <w:spacing w:val="1"/>
        </w:rPr>
        <w:t xml:space="preserve"> </w:t>
      </w:r>
      <w:r>
        <w:t>eliminates</w:t>
      </w:r>
      <w:r>
        <w:rPr>
          <w:spacing w:val="1"/>
        </w:rPr>
        <w:t xml:space="preserve"> </w:t>
      </w:r>
      <w:r>
        <w:t>classical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calling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checking</w:t>
      </w:r>
      <w:r>
        <w:rPr>
          <w:spacing w:val="-57"/>
        </w:rPr>
        <w:t xml:space="preserve"> </w:t>
      </w:r>
      <w:r>
        <w:t>respective identification cards of the student, which can not only interfere with the ongoing</w:t>
      </w:r>
      <w:r>
        <w:rPr>
          <w:spacing w:val="1"/>
        </w:rPr>
        <w:t xml:space="preserve"> </w:t>
      </w:r>
      <w:r>
        <w:t>teaching process, but also can be stressful for students during examination sessions. In addition,</w:t>
      </w:r>
      <w:r>
        <w:rPr>
          <w:spacing w:val="1"/>
        </w:rPr>
        <w:t xml:space="preserve"> </w:t>
      </w:r>
      <w:r>
        <w:t>the students have to register in the database to be recognized. The enrolment can be done on the</w:t>
      </w:r>
      <w:r>
        <w:rPr>
          <w:spacing w:val="1"/>
        </w:rPr>
        <w:t xml:space="preserve"> </w:t>
      </w:r>
      <w:r>
        <w:t>spot</w:t>
      </w:r>
      <w:r>
        <w:rPr>
          <w:spacing w:val="-1"/>
        </w:rPr>
        <w:t xml:space="preserve"> </w:t>
      </w:r>
      <w:r>
        <w:t>through the user-friendly interface.</w:t>
      </w:r>
    </w:p>
    <w:p>
      <w:pPr>
        <w:pStyle w:val="7"/>
        <w:spacing w:before="159" w:line="360" w:lineRule="auto"/>
        <w:ind w:left="560" w:right="560" w:firstLine="719"/>
        <w:jc w:val="both"/>
        <w:sectPr>
          <w:footerReference r:id="rId9" w:type="default"/>
          <w:pgSz w:w="12240" w:h="15840"/>
          <w:pgMar w:top="1380" w:right="880" w:bottom="480" w:left="880" w:header="0" w:footer="212" w:gutter="0"/>
          <w:pgNumType w:fmt="decimal" w:start="1"/>
          <w:cols w:space="720" w:num="1"/>
        </w:sectPr>
      </w:pPr>
      <w:r>
        <w:t>Facial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attendance anywhere. This Facial Recognition Attendance uses technologies like Python, LBPH,</w:t>
      </w:r>
      <w:r>
        <w:rPr>
          <w:spacing w:val="1"/>
        </w:rPr>
        <w:t xml:space="preserve"> </w:t>
      </w:r>
      <w:r>
        <w:t>and OpenCV. The system detects the face in the camera and then check it with the data saved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person in the</w:t>
      </w:r>
      <w:r>
        <w:rPr>
          <w:spacing w:val="-2"/>
        </w:rPr>
        <w:t xml:space="preserve"> </w:t>
      </w:r>
      <w:r>
        <w:t>database,</w:t>
      </w:r>
      <w:r>
        <w:rPr>
          <w:spacing w:val="2"/>
        </w:rPr>
        <w:t xml:space="preserve"> </w:t>
      </w:r>
      <w:r>
        <w:t>compares and</w:t>
      </w:r>
      <w:r>
        <w:rPr>
          <w:spacing w:val="-1"/>
        </w:rPr>
        <w:t xml:space="preserve"> </w:t>
      </w:r>
      <w:r>
        <w:t>marks</w:t>
      </w:r>
      <w:r>
        <w:rPr>
          <w:spacing w:val="2"/>
        </w:rPr>
        <w:t xml:space="preserve"> </w:t>
      </w:r>
      <w:r>
        <w:t>attendance.</w:t>
      </w:r>
    </w:p>
    <w:p>
      <w:pPr>
        <w:pStyle w:val="3"/>
        <w:spacing w:before="60"/>
        <w:ind w:left="0" w:leftChars="0" w:firstLine="0" w:firstLineChars="0"/>
      </w:pPr>
      <w:r>
        <w:t>1.2</w:t>
      </w:r>
      <w:r>
        <w:rPr>
          <w:spacing w:val="-3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DESCRIPTION</w:t>
      </w:r>
    </w:p>
    <w:p/>
    <w:p/>
    <w:p>
      <w:pPr>
        <w:spacing w:before="0"/>
        <w:ind w:righ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MODULES</w:t>
      </w:r>
    </w:p>
    <w:p/>
    <w:p/>
    <w:p>
      <w:pPr>
        <w:pStyle w:val="13"/>
        <w:numPr>
          <w:ilvl w:val="0"/>
          <w:numId w:val="2"/>
        </w:numPr>
        <w:tabs>
          <w:tab w:val="left" w:pos="1268"/>
          <w:tab w:val="left" w:pos="1269"/>
        </w:tabs>
        <w:spacing w:before="0" w:after="0" w:line="240" w:lineRule="auto"/>
        <w:ind w:left="1268" w:right="0" w:hanging="709"/>
        <w:jc w:val="left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Camera</w:t>
      </w:r>
    </w:p>
    <w:p>
      <w:pPr>
        <w:pStyle w:val="7"/>
        <w:spacing w:before="1"/>
        <w:rPr>
          <w:sz w:val="22"/>
        </w:rPr>
      </w:pPr>
    </w:p>
    <w:p>
      <w:pPr>
        <w:pStyle w:val="13"/>
        <w:numPr>
          <w:ilvl w:val="0"/>
          <w:numId w:val="2"/>
        </w:numPr>
        <w:tabs>
          <w:tab w:val="left" w:pos="1268"/>
          <w:tab w:val="left" w:pos="1269"/>
        </w:tabs>
        <w:spacing w:before="0" w:after="0" w:line="240" w:lineRule="auto"/>
        <w:ind w:left="1268" w:right="0" w:hanging="709"/>
        <w:jc w:val="left"/>
        <w:rPr>
          <w:sz w:val="24"/>
        </w:rPr>
      </w:pPr>
      <w:r>
        <w:rPr>
          <w:sz w:val="24"/>
        </w:rPr>
        <w:t>Capture</w:t>
      </w:r>
      <w:r>
        <w:rPr>
          <w:spacing w:val="-4"/>
          <w:sz w:val="24"/>
        </w:rPr>
        <w:t xml:space="preserve"> </w:t>
      </w:r>
      <w:r>
        <w:rPr>
          <w:sz w:val="24"/>
        </w:rPr>
        <w:t>Faces</w:t>
      </w:r>
    </w:p>
    <w:p>
      <w:pPr>
        <w:pStyle w:val="7"/>
        <w:spacing w:before="2"/>
        <w:rPr>
          <w:sz w:val="22"/>
        </w:rPr>
      </w:pPr>
    </w:p>
    <w:p>
      <w:pPr>
        <w:pStyle w:val="13"/>
        <w:numPr>
          <w:ilvl w:val="0"/>
          <w:numId w:val="2"/>
        </w:numPr>
        <w:tabs>
          <w:tab w:val="left" w:pos="1268"/>
          <w:tab w:val="left" w:pos="1269"/>
        </w:tabs>
        <w:spacing w:before="0" w:after="0" w:line="240" w:lineRule="auto"/>
        <w:ind w:left="1268" w:right="0" w:hanging="709"/>
        <w:jc w:val="left"/>
        <w:rPr>
          <w:sz w:val="24"/>
        </w:rPr>
      </w:pP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</w:p>
    <w:p>
      <w:pPr>
        <w:pStyle w:val="7"/>
        <w:spacing w:before="3"/>
        <w:rPr>
          <w:sz w:val="22"/>
        </w:rPr>
      </w:pPr>
    </w:p>
    <w:p>
      <w:pPr>
        <w:pStyle w:val="13"/>
        <w:numPr>
          <w:ilvl w:val="0"/>
          <w:numId w:val="2"/>
        </w:numPr>
        <w:tabs>
          <w:tab w:val="left" w:pos="1268"/>
          <w:tab w:val="left" w:pos="1269"/>
        </w:tabs>
        <w:spacing w:before="1" w:after="0" w:line="240" w:lineRule="auto"/>
        <w:ind w:left="1268" w:right="0" w:hanging="709"/>
        <w:jc w:val="left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and Mark Attendance</w:t>
      </w:r>
    </w:p>
    <w:p/>
    <w:p/>
    <w:p>
      <w:pPr>
        <w:pStyle w:val="3"/>
        <w:jc w:val="left"/>
      </w:pPr>
      <w:r>
        <w:t>Check</w:t>
      </w:r>
      <w:r>
        <w:rPr>
          <w:spacing w:val="-4"/>
        </w:rPr>
        <w:t xml:space="preserve"> </w:t>
      </w:r>
      <w:r>
        <w:t>Camera</w:t>
      </w:r>
    </w:p>
    <w:p>
      <w:pPr>
        <w:pStyle w:val="7"/>
        <w:spacing w:before="10"/>
        <w:jc w:val="left"/>
        <w:rPr>
          <w:b/>
          <w:sz w:val="27"/>
        </w:rPr>
      </w:pPr>
    </w:p>
    <w:p>
      <w:pPr>
        <w:pStyle w:val="7"/>
        <w:spacing w:line="360" w:lineRule="auto"/>
        <w:ind w:left="560" w:right="554" w:firstLine="719"/>
        <w:jc w:val="both"/>
      </w:pPr>
      <w:r>
        <w:t>To</w:t>
      </w:r>
      <w:r>
        <w:rPr>
          <w:spacing w:val="19"/>
        </w:rPr>
        <w:t xml:space="preserve"> </w:t>
      </w:r>
      <w:r>
        <w:t>check</w:t>
      </w:r>
      <w:r>
        <w:rPr>
          <w:spacing w:val="20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camera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connected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working.</w:t>
      </w:r>
      <w:r>
        <w:rPr>
          <w:spacing w:val="25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module</w:t>
      </w:r>
      <w:r>
        <w:rPr>
          <w:spacing w:val="19"/>
        </w:rPr>
        <w:t xml:space="preserve"> </w:t>
      </w:r>
      <w:r>
        <w:t>makes</w:t>
      </w:r>
      <w:r>
        <w:rPr>
          <w:spacing w:val="-57"/>
        </w:rPr>
        <w:t xml:space="preserve"> </w:t>
      </w:r>
      <w:r>
        <w:t>sure</w:t>
      </w:r>
      <w:r>
        <w:rPr>
          <w:rFonts w:hint="default"/>
          <w:lang w:val="en-IN"/>
        </w:rPr>
        <w:t xml:space="preserve"> </w:t>
      </w:r>
      <w:r>
        <w:rPr>
          <w:rFonts w:hint="default"/>
          <w:spacing w:val="-3"/>
          <w:lang w:val="en-IN"/>
        </w:rPr>
        <w:t>t</w:t>
      </w:r>
      <w:r>
        <w:t>hat</w:t>
      </w:r>
      <w:r>
        <w:rPr>
          <w:spacing w:val="-1"/>
        </w:rPr>
        <w:t xml:space="preserve"> </w:t>
      </w:r>
      <w:r>
        <w:t>the camera</w:t>
      </w:r>
      <w:r>
        <w:rPr>
          <w:spacing w:val="-2"/>
        </w:rPr>
        <w:t xml:space="preserve"> </w:t>
      </w:r>
      <w:r>
        <w:t>is well</w:t>
      </w:r>
      <w:r>
        <w:rPr>
          <w:spacing w:val="-1"/>
        </w:rPr>
        <w:t xml:space="preserve"> </w:t>
      </w:r>
      <w:r>
        <w:t>calibrated</w:t>
      </w:r>
      <w:r>
        <w:rPr>
          <w:spacing w:val="-1"/>
        </w:rPr>
        <w:t xml:space="preserve"> </w:t>
      </w:r>
      <w:r>
        <w:t>for our</w:t>
      </w:r>
      <w:r>
        <w:rPr>
          <w:spacing w:val="-3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attendance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 well.</w:t>
      </w:r>
    </w:p>
    <w:p>
      <w:pPr>
        <w:pStyle w:val="3"/>
        <w:spacing w:before="160"/>
        <w:jc w:val="left"/>
      </w:pPr>
      <w:r>
        <w:t>Capture</w:t>
      </w:r>
      <w:r>
        <w:rPr>
          <w:spacing w:val="-3"/>
        </w:rPr>
        <w:t xml:space="preserve"> </w:t>
      </w:r>
      <w:r>
        <w:t>Faces</w:t>
      </w:r>
    </w:p>
    <w:p>
      <w:pPr>
        <w:pStyle w:val="7"/>
        <w:spacing w:before="9"/>
        <w:jc w:val="left"/>
        <w:rPr>
          <w:b/>
          <w:sz w:val="27"/>
        </w:rPr>
      </w:pPr>
    </w:p>
    <w:p>
      <w:pPr>
        <w:pStyle w:val="7"/>
        <w:spacing w:line="362" w:lineRule="auto"/>
        <w:ind w:left="560" w:right="563" w:firstLine="779"/>
        <w:jc w:val="both"/>
      </w:pPr>
      <w:r>
        <w:t>Detect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faces</w:t>
      </w:r>
      <w:r>
        <w:rPr>
          <w:spacing w:val="45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camera</w:t>
      </w:r>
      <w:r>
        <w:rPr>
          <w:spacing w:val="43"/>
        </w:rPr>
        <w:t xml:space="preserve"> </w:t>
      </w:r>
      <w:r>
        <w:t>feed</w:t>
      </w:r>
      <w:r>
        <w:rPr>
          <w:spacing w:val="41"/>
        </w:rPr>
        <w:t xml:space="preserve"> </w:t>
      </w:r>
      <w:r>
        <w:t>using</w:t>
      </w:r>
      <w:r>
        <w:rPr>
          <w:spacing w:val="42"/>
        </w:rPr>
        <w:t xml:space="preserve"> </w:t>
      </w:r>
      <w:r>
        <w:t>Haar</w:t>
      </w:r>
      <w:r>
        <w:rPr>
          <w:spacing w:val="42"/>
        </w:rPr>
        <w:t xml:space="preserve"> </w:t>
      </w:r>
      <w:r>
        <w:t>Cascades</w:t>
      </w:r>
      <w:r>
        <w:rPr>
          <w:spacing w:val="44"/>
        </w:rPr>
        <w:t xml:space="preserve"> </w:t>
      </w:r>
      <w:r>
        <w:t>Algorithm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capture</w:t>
      </w:r>
      <w:r>
        <w:rPr>
          <w:spacing w:val="4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faces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dataset. This uses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camera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set</w:t>
      </w:r>
      <w:r>
        <w:rPr>
          <w:spacing w:val="-1"/>
        </w:rPr>
        <w:t xml:space="preserve"> </w:t>
      </w:r>
      <w:r>
        <w:t>up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module.</w:t>
      </w:r>
    </w:p>
    <w:p>
      <w:pPr>
        <w:pStyle w:val="3"/>
        <w:spacing w:before="157"/>
        <w:jc w:val="left"/>
      </w:pPr>
      <w:r>
        <w:t>Train</w:t>
      </w:r>
      <w:r>
        <w:rPr>
          <w:spacing w:val="-2"/>
        </w:rPr>
        <w:t xml:space="preserve"> </w:t>
      </w:r>
      <w:r>
        <w:t>Images</w:t>
      </w:r>
    </w:p>
    <w:p>
      <w:pPr>
        <w:pStyle w:val="7"/>
        <w:spacing w:before="10"/>
        <w:jc w:val="both"/>
        <w:rPr>
          <w:b/>
          <w:sz w:val="27"/>
        </w:rPr>
      </w:pPr>
    </w:p>
    <w:p>
      <w:pPr>
        <w:pStyle w:val="7"/>
        <w:ind w:left="1340"/>
        <w:jc w:val="both"/>
      </w:pPr>
      <w:r>
        <w:t>Train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captured</w:t>
      </w:r>
      <w:r>
        <w:rPr>
          <w:spacing w:val="22"/>
        </w:rPr>
        <w:t xml:space="preserve"> </w:t>
      </w:r>
      <w:r>
        <w:t>images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Capture</w:t>
      </w:r>
      <w:r>
        <w:rPr>
          <w:spacing w:val="21"/>
        </w:rPr>
        <w:t xml:space="preserve"> </w:t>
      </w:r>
      <w:r>
        <w:t>Faces</w:t>
      </w:r>
      <w:r>
        <w:rPr>
          <w:spacing w:val="26"/>
        </w:rPr>
        <w:t xml:space="preserve"> </w:t>
      </w:r>
      <w:r>
        <w:t>module</w:t>
      </w:r>
      <w:r>
        <w:rPr>
          <w:spacing w:val="21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dataset.</w:t>
      </w:r>
    </w:p>
    <w:p>
      <w:pPr>
        <w:pStyle w:val="7"/>
        <w:spacing w:before="137"/>
        <w:ind w:left="560"/>
        <w:jc w:val="both"/>
      </w:pPr>
      <w:r>
        <w:t>Here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faces</w:t>
      </w:r>
      <w:r>
        <w:rPr>
          <w:spacing w:val="2"/>
        </w:rPr>
        <w:t xml:space="preserve"> </w:t>
      </w:r>
      <w:r>
        <w:t>captured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module.</w:t>
      </w:r>
    </w:p>
    <w:p>
      <w:pPr>
        <w:pStyle w:val="7"/>
        <w:spacing w:before="11"/>
        <w:jc w:val="left"/>
        <w:rPr>
          <w:sz w:val="25"/>
        </w:rPr>
      </w:pPr>
    </w:p>
    <w:p>
      <w:pPr>
        <w:pStyle w:val="3"/>
        <w:jc w:val="left"/>
      </w:pPr>
      <w:r>
        <w:t>Recognize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Attendance</w:t>
      </w:r>
    </w:p>
    <w:p>
      <w:pPr>
        <w:pStyle w:val="7"/>
        <w:spacing w:before="9"/>
        <w:jc w:val="left"/>
        <w:rPr>
          <w:b/>
          <w:sz w:val="27"/>
        </w:rPr>
      </w:pPr>
    </w:p>
    <w:p>
      <w:pPr>
        <w:pStyle w:val="7"/>
        <w:spacing w:before="1" w:line="362" w:lineRule="auto"/>
        <w:ind w:left="560" w:right="562" w:firstLine="779"/>
        <w:jc w:val="both"/>
      </w:pPr>
      <w:r>
        <w:t>The</w:t>
      </w:r>
      <w:r>
        <w:rPr>
          <w:spacing w:val="2"/>
        </w:rPr>
        <w:t xml:space="preserve"> </w:t>
      </w:r>
      <w:r>
        <w:t>final</w:t>
      </w:r>
      <w:r>
        <w:rPr>
          <w:spacing w:val="6"/>
        </w:rPr>
        <w:t xml:space="preserve"> </w:t>
      </w:r>
      <w:r>
        <w:t>module</w:t>
      </w:r>
      <w:r>
        <w:rPr>
          <w:spacing w:val="5"/>
        </w:rPr>
        <w:t xml:space="preserve"> </w:t>
      </w:r>
      <w:r>
        <w:t>uses</w:t>
      </w:r>
      <w:r>
        <w:rPr>
          <w:spacing w:val="3"/>
        </w:rPr>
        <w:t xml:space="preserve"> </w:t>
      </w:r>
      <w:r>
        <w:t>Haar</w:t>
      </w:r>
      <w:r>
        <w:rPr>
          <w:spacing w:val="6"/>
        </w:rPr>
        <w:t xml:space="preserve"> </w:t>
      </w:r>
      <w:r>
        <w:t>Cascades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detect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images,</w:t>
      </w:r>
      <w:r>
        <w:rPr>
          <w:spacing w:val="6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uses</w:t>
      </w:r>
      <w:r>
        <w:rPr>
          <w:spacing w:val="3"/>
        </w:rPr>
        <w:t xml:space="preserve"> </w:t>
      </w:r>
      <w:r>
        <w:t>LBPH</w:t>
      </w:r>
      <w:r>
        <w:rPr>
          <w:spacing w:val="4"/>
        </w:rPr>
        <w:t xml:space="preserve"> </w:t>
      </w:r>
      <w:r>
        <w:t>algorithm</w:t>
      </w:r>
      <w:r>
        <w:rPr>
          <w:spacing w:val="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recognize</w:t>
      </w:r>
      <w:r>
        <w:rPr>
          <w:spacing w:val="-2"/>
        </w:rPr>
        <w:t xml:space="preserve"> </w:t>
      </w:r>
      <w:r>
        <w:t>the student</w:t>
      </w:r>
      <w:r>
        <w:rPr>
          <w:spacing w:val="-1"/>
        </w:rPr>
        <w:t xml:space="preserve"> </w:t>
      </w:r>
      <w:r>
        <w:t>in the camera</w:t>
      </w:r>
      <w:r>
        <w:rPr>
          <w:spacing w:val="-3"/>
        </w:rPr>
        <w:t xml:space="preserve"> </w:t>
      </w:r>
      <w:r>
        <w:t>feed</w:t>
      </w:r>
      <w:r>
        <w:rPr>
          <w:spacing w:val="2"/>
        </w:rPr>
        <w:t xml:space="preserve"> </w:t>
      </w:r>
      <w:r>
        <w:t>and then marks the</w:t>
      </w:r>
      <w:r>
        <w:rPr>
          <w:spacing w:val="-1"/>
        </w:rPr>
        <w:t xml:space="preserve"> </w:t>
      </w:r>
      <w:r>
        <w:t>attendance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student.</w:t>
      </w:r>
    </w:p>
    <w:p>
      <w:pPr>
        <w:spacing w:after="0" w:line="362" w:lineRule="auto"/>
        <w:jc w:val="left"/>
        <w:sectPr>
          <w:pgSz w:w="12240" w:h="15840"/>
          <w:pgMar w:top="1380" w:right="880" w:bottom="480" w:left="880" w:header="0" w:footer="212" w:gutter="0"/>
          <w:cols w:space="720" w:num="1"/>
        </w:sectPr>
      </w:pPr>
    </w:p>
    <w:p>
      <w:pPr>
        <w:pStyle w:val="2"/>
        <w:numPr>
          <w:ilvl w:val="0"/>
          <w:numId w:val="3"/>
        </w:numPr>
        <w:tabs>
          <w:tab w:val="left" w:pos="3801"/>
        </w:tabs>
        <w:spacing w:before="59" w:after="0" w:line="240" w:lineRule="auto"/>
        <w:ind w:left="3801" w:right="0" w:hanging="360"/>
        <w:jc w:val="left"/>
      </w:pPr>
      <w:r>
        <w:t>SYSTEM</w:t>
      </w:r>
      <w:r>
        <w:rPr>
          <w:spacing w:val="-2"/>
        </w:rPr>
        <w:t xml:space="preserve"> </w:t>
      </w:r>
      <w:r>
        <w:t>ANALYSIS</w:t>
      </w:r>
    </w:p>
    <w:p/>
    <w:p/>
    <w:p>
      <w:pPr>
        <w:pStyle w:val="3"/>
        <w:numPr>
          <w:ilvl w:val="0"/>
          <w:numId w:val="0"/>
        </w:numPr>
        <w:tabs>
          <w:tab w:val="left" w:pos="983"/>
        </w:tabs>
        <w:spacing w:before="198" w:after="0" w:line="240" w:lineRule="auto"/>
        <w:ind w:right="0" w:rightChars="0"/>
        <w:jc w:val="left"/>
      </w:pPr>
      <w:r>
        <w:rPr>
          <w:rFonts w:hint="default"/>
          <w:lang w:val="en-IN"/>
        </w:rPr>
        <w:t xml:space="preserve">2.1 </w:t>
      </w:r>
      <w:r>
        <w:t>EXISTING</w:t>
      </w:r>
      <w:r>
        <w:rPr>
          <w:spacing w:val="-4"/>
        </w:rPr>
        <w:t xml:space="preserve"> </w:t>
      </w:r>
      <w:r>
        <w:t>SYSTEM</w:t>
      </w:r>
    </w:p>
    <w:p/>
    <w:p>
      <w:pPr>
        <w:pStyle w:val="7"/>
        <w:spacing w:before="157" w:line="360" w:lineRule="auto"/>
        <w:ind w:right="555"/>
        <w:jc w:val="both"/>
      </w:pPr>
      <w:r>
        <w:t>At present attendance marking involves manual attendance on paper sheet by professors and</w:t>
      </w:r>
      <w:r>
        <w:rPr>
          <w:spacing w:val="1"/>
        </w:rPr>
        <w:t xml:space="preserve"> </w:t>
      </w:r>
      <w:r>
        <w:t>teachers. but it is very time-consuming process and chances of proxy is also one problem that</w:t>
      </w:r>
      <w:r>
        <w:rPr>
          <w:spacing w:val="1"/>
        </w:rPr>
        <w:t xml:space="preserve"> </w:t>
      </w:r>
      <w:r>
        <w:t>arises in such type of attendance marking. also there are attendance marking system such as</w:t>
      </w:r>
      <w:r>
        <w:rPr>
          <w:spacing w:val="1"/>
        </w:rPr>
        <w:t xml:space="preserve"> </w:t>
      </w:r>
      <w:r>
        <w:t>RFID, Biometrics etc. but these systems are currently not so much popular in schools and</w:t>
      </w:r>
      <w:r>
        <w:rPr>
          <w:spacing w:val="1"/>
        </w:rPr>
        <w:t xml:space="preserve"> </w:t>
      </w:r>
      <w:r>
        <w:t>classrooms for students as they have their own advantages and disadvantages. 1.4 The Problems</w:t>
      </w:r>
      <w:r>
        <w:rPr>
          <w:spacing w:val="1"/>
        </w:rPr>
        <w:t xml:space="preserve"> </w:t>
      </w:r>
      <w:r>
        <w:t>with Current System The problem with this approach in</w:t>
      </w:r>
      <w:r>
        <w:rPr>
          <w:spacing w:val="1"/>
        </w:rPr>
        <w:t xml:space="preserve"> </w:t>
      </w:r>
      <w:r>
        <w:t>which manually</w:t>
      </w:r>
      <w:r>
        <w:rPr>
          <w:spacing w:val="60"/>
        </w:rPr>
        <w:t xml:space="preserve"> </w:t>
      </w:r>
      <w:r>
        <w:t>taking and maintains</w:t>
      </w:r>
      <w:r>
        <w:rPr>
          <w:spacing w:val="1"/>
        </w:rPr>
        <w:t xml:space="preserve"> </w:t>
      </w:r>
      <w:r>
        <w:t>the attendance records is that it is very inconvenient task. Traditionally, students attendances are</w:t>
      </w:r>
      <w:r>
        <w:rPr>
          <w:spacing w:val="1"/>
        </w:rPr>
        <w:t xml:space="preserve"> </w:t>
      </w:r>
      <w:r>
        <w:t>taken manually by using attendance sheet given by the faculty members in class, which is a time</w:t>
      </w:r>
      <w:r>
        <w:rPr>
          <w:spacing w:val="1"/>
        </w:rPr>
        <w:t xml:space="preserve"> </w:t>
      </w:r>
      <w:r>
        <w:t>consuming event Moreover, it is very difficult to verify one by one student in a large classroom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branches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authenticated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are</w:t>
      </w:r>
      <w:r>
        <w:rPr>
          <w:spacing w:val="61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responding or not the ability to compute the attendance percentage becomes a major task as</w:t>
      </w:r>
      <w:r>
        <w:rPr>
          <w:spacing w:val="1"/>
        </w:rPr>
        <w:t xml:space="preserve"> </w:t>
      </w:r>
      <w:r>
        <w:t>manual computation produces error and</w:t>
      </w:r>
      <w:r>
        <w:rPr>
          <w:spacing w:val="60"/>
        </w:rPr>
        <w:t xml:space="preserve"> </w:t>
      </w:r>
      <w:r>
        <w:t>also wastes a lots of time this method could easily</w:t>
      </w:r>
      <w:r>
        <w:rPr>
          <w:spacing w:val="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for impersonation</w:t>
      </w:r>
      <w:r>
        <w:rPr>
          <w:spacing w:val="2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attendance</w:t>
      </w:r>
      <w:r>
        <w:rPr>
          <w:spacing w:val="-1"/>
        </w:rPr>
        <w:t xml:space="preserve"> </w:t>
      </w:r>
      <w:r>
        <w:t>sheet</w:t>
      </w:r>
      <w:r>
        <w:rPr>
          <w:spacing w:val="2"/>
        </w:rPr>
        <w:t xml:space="preserve"> </w:t>
      </w:r>
      <w:r>
        <w:t>could be</w:t>
      </w:r>
      <w:r>
        <w:rPr>
          <w:spacing w:val="-1"/>
        </w:rPr>
        <w:t xml:space="preserve"> </w:t>
      </w:r>
      <w:r>
        <w:t>stolen or lost.</w:t>
      </w:r>
    </w:p>
    <w:p>
      <w:pPr>
        <w:pStyle w:val="4"/>
        <w:spacing w:before="1"/>
        <w:ind w:left="0" w:leftChars="0" w:firstLine="0" w:firstLineChars="0"/>
        <w:jc w:val="both"/>
      </w:pPr>
    </w:p>
    <w:p>
      <w:pPr>
        <w:pStyle w:val="4"/>
        <w:spacing w:before="1"/>
        <w:ind w:left="0" w:leftChars="0" w:firstLine="0" w:firstLineChars="0"/>
        <w:jc w:val="both"/>
      </w:pPr>
    </w:p>
    <w:p>
      <w:pPr>
        <w:pStyle w:val="4"/>
        <w:spacing w:before="1"/>
        <w:ind w:left="0" w:leftChars="0" w:firstLine="0" w:firstLineChars="0"/>
        <w:jc w:val="both"/>
      </w:pPr>
      <w:r>
        <w:t>DISADVANTAGES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SYSTEM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pStyle w:val="13"/>
        <w:numPr>
          <w:ilvl w:val="0"/>
          <w:numId w:val="4"/>
        </w:numPr>
        <w:tabs>
          <w:tab w:val="left" w:pos="987"/>
          <w:tab w:val="left" w:pos="988"/>
        </w:tabs>
        <w:spacing w:before="1" w:after="0" w:line="240" w:lineRule="auto"/>
        <w:ind w:left="987" w:right="0" w:hanging="428"/>
        <w:jc w:val="left"/>
        <w:rPr>
          <w:sz w:val="24"/>
        </w:rPr>
      </w:pPr>
      <w:r>
        <w:rPr>
          <w:sz w:val="24"/>
        </w:rPr>
        <w:t>Inconvenient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time-consuming</w:t>
      </w:r>
    </w:p>
    <w:p>
      <w:pPr>
        <w:pStyle w:val="7"/>
      </w:pPr>
    </w:p>
    <w:p>
      <w:pPr>
        <w:pStyle w:val="13"/>
        <w:numPr>
          <w:ilvl w:val="0"/>
          <w:numId w:val="4"/>
        </w:numPr>
        <w:tabs>
          <w:tab w:val="left" w:pos="987"/>
          <w:tab w:val="left" w:pos="988"/>
        </w:tabs>
        <w:spacing w:before="0" w:after="0" w:line="240" w:lineRule="auto"/>
        <w:ind w:left="987" w:right="0" w:hanging="428"/>
        <w:jc w:val="left"/>
        <w:rPr>
          <w:sz w:val="24"/>
        </w:rPr>
      </w:pPr>
      <w:r>
        <w:rPr>
          <w:sz w:val="24"/>
        </w:rPr>
        <w:t>Difficult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verify 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</w:p>
    <w:p>
      <w:pPr>
        <w:pStyle w:val="7"/>
      </w:pPr>
    </w:p>
    <w:p>
      <w:pPr>
        <w:pStyle w:val="13"/>
        <w:numPr>
          <w:ilvl w:val="0"/>
          <w:numId w:val="4"/>
        </w:numPr>
        <w:tabs>
          <w:tab w:val="left" w:pos="987"/>
          <w:tab w:val="left" w:pos="988"/>
        </w:tabs>
        <w:spacing w:before="0" w:after="0" w:line="240" w:lineRule="auto"/>
        <w:ind w:left="987" w:right="0" w:hanging="428"/>
        <w:jc w:val="left"/>
        <w:rPr>
          <w:sz w:val="24"/>
        </w:rPr>
      </w:pP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 is</w:t>
      </w:r>
      <w:r>
        <w:rPr>
          <w:spacing w:val="-1"/>
          <w:sz w:val="24"/>
        </w:rPr>
        <w:t xml:space="preserve"> </w:t>
      </w:r>
      <w:r>
        <w:rPr>
          <w:sz w:val="24"/>
        </w:rPr>
        <w:t>prone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</w:p>
    <w:p>
      <w:pPr>
        <w:pStyle w:val="7"/>
      </w:pPr>
    </w:p>
    <w:p>
      <w:pPr>
        <w:pStyle w:val="13"/>
        <w:numPr>
          <w:ilvl w:val="0"/>
          <w:numId w:val="4"/>
        </w:numPr>
        <w:tabs>
          <w:tab w:val="left" w:pos="987"/>
          <w:tab w:val="left" w:pos="988"/>
        </w:tabs>
        <w:spacing w:before="0" w:after="0" w:line="240" w:lineRule="auto"/>
        <w:ind w:left="987" w:right="0" w:hanging="428"/>
        <w:jc w:val="left"/>
        <w:rPr>
          <w:sz w:val="24"/>
        </w:rPr>
      </w:pP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impersonate</w:t>
      </w:r>
      <w:r>
        <w:rPr>
          <w:spacing w:val="-1"/>
          <w:sz w:val="24"/>
        </w:rPr>
        <w:t xml:space="preserve"> </w:t>
      </w:r>
      <w:r>
        <w:rPr>
          <w:sz w:val="24"/>
        </w:rPr>
        <w:t>for proxy</w:t>
      </w:r>
      <w:r>
        <w:rPr>
          <w:spacing w:val="-2"/>
          <w:sz w:val="24"/>
        </w:rPr>
        <w:t xml:space="preserve"> </w:t>
      </w:r>
      <w:r>
        <w:rPr>
          <w:sz w:val="24"/>
        </w:rPr>
        <w:t>attendance</w:t>
      </w:r>
    </w:p>
    <w:p>
      <w:pPr>
        <w:pStyle w:val="7"/>
      </w:pPr>
    </w:p>
    <w:p>
      <w:pPr>
        <w:pStyle w:val="13"/>
        <w:numPr>
          <w:ilvl w:val="0"/>
          <w:numId w:val="4"/>
        </w:numPr>
        <w:tabs>
          <w:tab w:val="left" w:pos="987"/>
          <w:tab w:val="left" w:pos="988"/>
        </w:tabs>
        <w:spacing w:before="0" w:after="0" w:line="240" w:lineRule="auto"/>
        <w:ind w:left="987" w:right="0" w:hanging="428"/>
        <w:jc w:val="left"/>
        <w:rPr>
          <w:sz w:val="24"/>
        </w:rPr>
      </w:pP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very hygiene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>
      <w:pPr>
        <w:pStyle w:val="7"/>
      </w:pPr>
    </w:p>
    <w:p>
      <w:pPr>
        <w:pStyle w:val="13"/>
        <w:numPr>
          <w:ilvl w:val="0"/>
          <w:numId w:val="4"/>
        </w:numPr>
        <w:tabs>
          <w:tab w:val="left" w:pos="987"/>
          <w:tab w:val="left" w:pos="988"/>
        </w:tabs>
        <w:spacing w:before="1" w:after="0" w:line="240" w:lineRule="auto"/>
        <w:ind w:left="987" w:right="0" w:hanging="428"/>
        <w:jc w:val="left"/>
        <w:rPr>
          <w:sz w:val="24"/>
        </w:rPr>
      </w:pPr>
      <w:r>
        <w:rPr>
          <w:sz w:val="24"/>
        </w:rPr>
        <w:t>Low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slower</w:t>
      </w:r>
    </w:p>
    <w:p>
      <w:pPr>
        <w:rPr>
          <w:rFonts w:hint="default"/>
          <w:lang w:val="en-IN"/>
        </w:rPr>
      </w:pPr>
    </w:p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0"/>
        </w:numPr>
        <w:tabs>
          <w:tab w:val="left" w:pos="980"/>
        </w:tabs>
        <w:spacing w:before="60" w:after="0" w:line="240" w:lineRule="auto"/>
        <w:ind w:right="0" w:rightChars="0"/>
        <w:jc w:val="left"/>
      </w:pPr>
      <w:r>
        <w:rPr>
          <w:rFonts w:hint="default"/>
          <w:lang w:val="en-IN"/>
        </w:rPr>
        <w:t xml:space="preserve">2.2 </w:t>
      </w:r>
      <w:r>
        <w:t>PROPOSED SYSTEM</w:t>
      </w:r>
    </w:p>
    <w:p/>
    <w:p>
      <w:pPr>
        <w:pStyle w:val="7"/>
        <w:spacing w:before="160" w:line="360" w:lineRule="auto"/>
        <w:ind w:right="558"/>
        <w:jc w:val="left"/>
      </w:pPr>
      <w:r>
        <w:t>Traditional student attendance marking technique is</w:t>
      </w:r>
      <w:r>
        <w:rPr>
          <w:spacing w:val="1"/>
        </w:rPr>
        <w:t xml:space="preserve"> </w:t>
      </w:r>
      <w:r>
        <w:t>often facing a lot of trouble. The face</w:t>
      </w:r>
      <w:r>
        <w:rPr>
          <w:spacing w:val="1"/>
        </w:rPr>
        <w:t xml:space="preserve"> </w:t>
      </w:r>
      <w:r>
        <w:t>recognition student attendance system emphasis its simplicity by eliminating classical student</w:t>
      </w:r>
      <w:r>
        <w:rPr>
          <w:spacing w:val="1"/>
        </w:rPr>
        <w:t xml:space="preserve"> </w:t>
      </w:r>
      <w:r>
        <w:t>attendance marking technique such as calling student names or checking respective identification</w:t>
      </w:r>
      <w:r>
        <w:rPr>
          <w:spacing w:val="-57"/>
        </w:rPr>
        <w:t xml:space="preserve"> </w:t>
      </w:r>
      <w:r>
        <w:t>cards. There are not only disturbing the teaching process but also causes distraction for students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exam</w:t>
      </w:r>
      <w:r>
        <w:rPr>
          <w:spacing w:val="1"/>
        </w:rPr>
        <w:t xml:space="preserve"> </w:t>
      </w:r>
      <w:r>
        <w:t>sessions.</w:t>
      </w:r>
      <w:r>
        <w:rPr>
          <w:spacing w:val="1"/>
        </w:rPr>
        <w:t xml:space="preserve"> </w:t>
      </w:r>
      <w:r>
        <w:t>Apart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calling</w:t>
      </w:r>
      <w:r>
        <w:rPr>
          <w:spacing w:val="1"/>
        </w:rPr>
        <w:t xml:space="preserve"> </w:t>
      </w:r>
      <w:r>
        <w:t>names,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sheet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around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lecture</w:t>
      </w:r>
      <w:r>
        <w:rPr>
          <w:spacing w:val="1"/>
        </w:rPr>
        <w:t xml:space="preserve"> </w:t>
      </w:r>
      <w:r>
        <w:t>sessions.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Histograms</w:t>
      </w:r>
      <w:r>
        <w:rPr>
          <w:spacing w:val="60"/>
        </w:rPr>
        <w:t xml:space="preserve"> </w:t>
      </w:r>
      <w:r>
        <w:t>(LBPH)</w:t>
      </w:r>
      <w:r>
        <w:rPr>
          <w:spacing w:val="1"/>
        </w:rPr>
        <w:t xml:space="preserve"> </w:t>
      </w:r>
      <w:r>
        <w:t>algorithm in Open CV the student’s faces are trained and recognized. Python automates the tasks</w:t>
      </w:r>
      <w:r>
        <w:rPr>
          <w:spacing w:val="-57"/>
        </w:rPr>
        <w:t xml:space="preserve"> </w:t>
      </w:r>
      <w:r>
        <w:t>by providing for the execution of the programs in Computer Vision and GUI of the system along</w:t>
      </w:r>
      <w:r>
        <w:rPr>
          <w:spacing w:val="1"/>
        </w:rPr>
        <w:t xml:space="preserve"> </w:t>
      </w:r>
      <w:r>
        <w:t>with managing the database of the student attendance. Furthermore, the face recognition based</w:t>
      </w:r>
      <w:r>
        <w:rPr>
          <w:spacing w:val="1"/>
        </w:rPr>
        <w:t xml:space="preserve"> </w:t>
      </w:r>
      <w:r>
        <w:t>automated student attendance system able to overcome the problem of fraudulent approach and</w:t>
      </w:r>
      <w:r>
        <w:rPr>
          <w:spacing w:val="1"/>
        </w:rPr>
        <w:t xml:space="preserve"> </w:t>
      </w:r>
      <w:r>
        <w:t>lecturers</w:t>
      </w:r>
      <w:r>
        <w:rPr>
          <w:spacing w:val="17"/>
        </w:rPr>
        <w:t xml:space="preserve"> </w:t>
      </w:r>
      <w:r>
        <w:t>does</w:t>
      </w:r>
      <w:r>
        <w:rPr>
          <w:spacing w:val="18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count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number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students</w:t>
      </w:r>
      <w:r>
        <w:rPr>
          <w:spacing w:val="18"/>
        </w:rPr>
        <w:t xml:space="preserve"> </w:t>
      </w:r>
      <w:r>
        <w:t>several</w:t>
      </w:r>
      <w:r>
        <w:rPr>
          <w:spacing w:val="18"/>
        </w:rPr>
        <w:t xml:space="preserve"> </w:t>
      </w:r>
      <w:r>
        <w:t>times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ensure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presence</w:t>
      </w:r>
      <w:r>
        <w:rPr>
          <w:spacing w:val="18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 students.</w:t>
      </w:r>
    </w:p>
    <w:p>
      <w:pPr>
        <w:pStyle w:val="7"/>
        <w:spacing w:before="160" w:line="360" w:lineRule="auto"/>
        <w:ind w:right="558"/>
        <w:jc w:val="left"/>
      </w:pPr>
    </w:p>
    <w:p/>
    <w:p>
      <w:pPr>
        <w:pStyle w:val="4"/>
        <w:ind w:left="0" w:leftChars="0" w:firstLine="0" w:firstLineChars="0"/>
        <w:jc w:val="both"/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SYSTEM</w:t>
      </w:r>
    </w:p>
    <w:p/>
    <w:p/>
    <w:p>
      <w:pPr>
        <w:pStyle w:val="13"/>
        <w:numPr>
          <w:ilvl w:val="2"/>
          <w:numId w:val="5"/>
        </w:numPr>
        <w:tabs>
          <w:tab w:val="left" w:pos="1280"/>
          <w:tab w:val="left" w:pos="1281"/>
        </w:tabs>
        <w:spacing w:before="0" w:after="0" w:line="240" w:lineRule="auto"/>
        <w:ind w:left="1280" w:right="0" w:hanging="361"/>
        <w:jc w:val="left"/>
        <w:rPr>
          <w:sz w:val="24"/>
        </w:rPr>
      </w:pPr>
      <w:r>
        <w:rPr>
          <w:sz w:val="24"/>
        </w:rPr>
        <w:t>Removes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manual errors</w:t>
      </w:r>
    </w:p>
    <w:p>
      <w:pPr>
        <w:pStyle w:val="7"/>
        <w:spacing w:before="10"/>
        <w:rPr>
          <w:sz w:val="25"/>
        </w:rPr>
      </w:pPr>
    </w:p>
    <w:p>
      <w:pPr>
        <w:pStyle w:val="13"/>
        <w:numPr>
          <w:ilvl w:val="2"/>
          <w:numId w:val="5"/>
        </w:numPr>
        <w:tabs>
          <w:tab w:val="left" w:pos="1280"/>
          <w:tab w:val="left" w:pos="1281"/>
        </w:tabs>
        <w:spacing w:before="0" w:after="0" w:line="240" w:lineRule="auto"/>
        <w:ind w:left="1280" w:right="0" w:hanging="361"/>
        <w:jc w:val="left"/>
        <w:rPr>
          <w:sz w:val="24"/>
        </w:rPr>
      </w:pPr>
      <w:r>
        <w:rPr>
          <w:sz w:val="24"/>
        </w:rPr>
        <w:t>Fast,</w:t>
      </w:r>
      <w:r>
        <w:rPr>
          <w:spacing w:val="-1"/>
          <w:sz w:val="24"/>
        </w:rPr>
        <w:t xml:space="preserve"> </w:t>
      </w:r>
      <w:r>
        <w:rPr>
          <w:sz w:val="24"/>
        </w:rPr>
        <w:t>Hygiene,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</w:p>
    <w:p>
      <w:pPr>
        <w:pStyle w:val="7"/>
        <w:spacing w:before="10"/>
        <w:rPr>
          <w:sz w:val="25"/>
        </w:rPr>
      </w:pPr>
    </w:p>
    <w:p>
      <w:pPr>
        <w:pStyle w:val="13"/>
        <w:numPr>
          <w:ilvl w:val="2"/>
          <w:numId w:val="5"/>
        </w:numPr>
        <w:tabs>
          <w:tab w:val="left" w:pos="1280"/>
          <w:tab w:val="left" w:pos="1281"/>
        </w:tabs>
        <w:spacing w:before="0" w:after="0" w:line="240" w:lineRule="auto"/>
        <w:ind w:left="1280" w:right="0" w:hanging="361"/>
        <w:jc w:val="left"/>
        <w:rPr>
          <w:sz w:val="24"/>
        </w:rPr>
      </w:pPr>
      <w:r>
        <w:rPr>
          <w:sz w:val="24"/>
        </w:rPr>
        <w:t>Proxy</w:t>
      </w:r>
      <w:r>
        <w:rPr>
          <w:spacing w:val="-3"/>
          <w:sz w:val="24"/>
        </w:rPr>
        <w:t xml:space="preserve"> </w:t>
      </w:r>
      <w:r>
        <w:rPr>
          <w:sz w:val="24"/>
        </w:rPr>
        <w:t>Attendance</w:t>
      </w:r>
      <w:r>
        <w:rPr>
          <w:spacing w:val="-1"/>
          <w:sz w:val="24"/>
        </w:rPr>
        <w:t xml:space="preserve"> </w:t>
      </w:r>
      <w:r>
        <w:rPr>
          <w:sz w:val="24"/>
        </w:rPr>
        <w:t>eliminated</w:t>
      </w:r>
    </w:p>
    <w:p>
      <w:pPr>
        <w:pStyle w:val="7"/>
        <w:spacing w:before="10"/>
        <w:rPr>
          <w:sz w:val="25"/>
        </w:rPr>
      </w:pPr>
    </w:p>
    <w:p>
      <w:pPr>
        <w:pStyle w:val="13"/>
        <w:numPr>
          <w:ilvl w:val="2"/>
          <w:numId w:val="5"/>
        </w:numPr>
        <w:tabs>
          <w:tab w:val="left" w:pos="1280"/>
          <w:tab w:val="left" w:pos="1281"/>
        </w:tabs>
        <w:spacing w:before="0" w:after="0" w:line="240" w:lineRule="auto"/>
        <w:ind w:left="1280" w:right="0" w:hanging="361"/>
        <w:jc w:val="left"/>
        <w:rPr>
          <w:sz w:val="24"/>
        </w:rPr>
      </w:pP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</w:p>
    <w:p>
      <w:pPr>
        <w:pStyle w:val="7"/>
        <w:spacing w:before="10"/>
        <w:rPr>
          <w:sz w:val="25"/>
        </w:rPr>
      </w:pPr>
    </w:p>
    <w:p>
      <w:pPr>
        <w:pStyle w:val="13"/>
        <w:numPr>
          <w:ilvl w:val="2"/>
          <w:numId w:val="5"/>
        </w:numPr>
        <w:tabs>
          <w:tab w:val="left" w:pos="1280"/>
          <w:tab w:val="left" w:pos="1281"/>
        </w:tabs>
        <w:spacing w:before="0" w:after="0" w:line="240" w:lineRule="auto"/>
        <w:ind w:left="1280" w:right="0" w:hanging="361"/>
        <w:jc w:val="left"/>
        <w:rPr>
          <w:sz w:val="24"/>
        </w:rPr>
      </w:pP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Classrooms</w:t>
      </w:r>
    </w:p>
    <w:p>
      <w:pPr>
        <w:pStyle w:val="7"/>
        <w:spacing w:before="10"/>
        <w:rPr>
          <w:sz w:val="25"/>
        </w:rPr>
      </w:pPr>
    </w:p>
    <w:p>
      <w:pPr>
        <w:pStyle w:val="13"/>
        <w:numPr>
          <w:ilvl w:val="2"/>
          <w:numId w:val="5"/>
        </w:numPr>
        <w:tabs>
          <w:tab w:val="left" w:pos="1280"/>
          <w:tab w:val="left" w:pos="1281"/>
        </w:tabs>
        <w:spacing w:before="0" w:after="0" w:line="240" w:lineRule="auto"/>
        <w:ind w:left="1280" w:right="0" w:hanging="361"/>
        <w:jc w:val="left"/>
        <w:rPr>
          <w:sz w:val="24"/>
        </w:rPr>
      </w:pPr>
      <w:r>
        <w:rPr>
          <w:sz w:val="24"/>
        </w:rPr>
        <w:t>Accurate</w:t>
      </w:r>
      <w:r>
        <w:rPr>
          <w:spacing w:val="-2"/>
          <w:sz w:val="24"/>
        </w:rPr>
        <w:t xml:space="preserve"> </w:t>
      </w:r>
      <w:r>
        <w:rPr>
          <w:sz w:val="24"/>
        </w:rPr>
        <w:t>detection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</w:t>
      </w:r>
    </w:p>
    <w:p/>
    <w:p/>
    <w:p/>
    <w:p/>
    <w:p/>
    <w:p/>
    <w:p/>
    <w:p/>
    <w:p/>
    <w:p/>
    <w:p/>
    <w:p/>
    <w:p/>
    <w:p/>
    <w:p/>
    <w:p/>
    <w:p>
      <w:pPr>
        <w:jc w:val="center"/>
      </w:pPr>
    </w:p>
    <w:p>
      <w:pPr>
        <w:pStyle w:val="2"/>
        <w:numPr>
          <w:ilvl w:val="0"/>
          <w:numId w:val="0"/>
        </w:numPr>
        <w:tabs>
          <w:tab w:val="left" w:pos="3801"/>
        </w:tabs>
        <w:spacing w:before="59" w:after="0" w:line="240" w:lineRule="auto"/>
        <w:ind w:right="-493" w:rightChars="-224"/>
        <w:jc w:val="center"/>
      </w:pPr>
      <w:r>
        <w:rPr>
          <w:rFonts w:hint="default"/>
          <w:lang w:val="en-IN"/>
        </w:rPr>
        <w:t>3. S</w:t>
      </w:r>
      <w:r>
        <w:t>YSTEM</w:t>
      </w:r>
      <w:r>
        <w:rPr>
          <w:spacing w:val="-6"/>
        </w:rPr>
        <w:t xml:space="preserve"> </w:t>
      </w:r>
      <w:r>
        <w:t>CONFIGURATION</w:t>
      </w:r>
    </w:p>
    <w:p/>
    <w:p/>
    <w:p/>
    <w:p>
      <w:pPr>
        <w:pStyle w:val="3"/>
        <w:numPr>
          <w:ilvl w:val="1"/>
          <w:numId w:val="6"/>
        </w:numPr>
        <w:tabs>
          <w:tab w:val="left" w:pos="983"/>
        </w:tabs>
        <w:spacing w:before="303" w:after="0" w:line="240" w:lineRule="auto"/>
        <w:ind w:left="982" w:right="0" w:hanging="423"/>
        <w:jc w:val="left"/>
      </w:pPr>
      <w:r>
        <w:t>HARDWARE</w:t>
      </w:r>
      <w:r>
        <w:rPr>
          <w:spacing w:val="-8"/>
        </w:rPr>
        <w:t xml:space="preserve"> </w:t>
      </w:r>
      <w:r>
        <w:t>SPECIFICATIONS</w:t>
      </w:r>
    </w:p>
    <w:p/>
    <w:p>
      <w:pPr>
        <w:pStyle w:val="7"/>
        <w:tabs>
          <w:tab w:val="left" w:pos="3074"/>
        </w:tabs>
        <w:spacing w:before="181"/>
        <w:ind w:left="560"/>
      </w:pPr>
      <w:r>
        <w:t>PROCESSOR</w:t>
      </w:r>
      <w:r>
        <w:tab/>
      </w:r>
      <w:r>
        <w:t>:</w:t>
      </w:r>
      <w:r>
        <w:rPr>
          <w:spacing w:val="1"/>
        </w:rPr>
        <w:t xml:space="preserve"> </w:t>
      </w:r>
      <w:r>
        <w:t>Intel</w:t>
      </w:r>
      <w:r>
        <w:rPr>
          <w:spacing w:val="-1"/>
        </w:rPr>
        <w:t xml:space="preserve"> </w:t>
      </w:r>
      <w:r>
        <w:t>i3</w:t>
      </w:r>
      <w:r>
        <w:rPr>
          <w:spacing w:val="-1"/>
        </w:rPr>
        <w:t xml:space="preserve"> </w:t>
      </w:r>
      <w:r>
        <w:t>or i5</w:t>
      </w:r>
    </w:p>
    <w:p>
      <w:pPr>
        <w:pStyle w:val="7"/>
        <w:spacing w:before="10"/>
        <w:rPr>
          <w:sz w:val="25"/>
        </w:rPr>
      </w:pPr>
    </w:p>
    <w:p>
      <w:pPr>
        <w:pStyle w:val="7"/>
        <w:tabs>
          <w:tab w:val="left" w:pos="3028"/>
        </w:tabs>
        <w:ind w:left="560"/>
      </w:pPr>
      <w:r>
        <w:t>RAM</w:t>
      </w:r>
      <w:r>
        <w:tab/>
      </w:r>
      <w:r>
        <w:t>:</w:t>
      </w:r>
      <w:r>
        <w:rPr>
          <w:spacing w:val="-1"/>
        </w:rPr>
        <w:t xml:space="preserve"> </w:t>
      </w:r>
      <w:r>
        <w:t>4 GB</w:t>
      </w:r>
      <w:r>
        <w:rPr>
          <w:spacing w:val="-1"/>
        </w:rPr>
        <w:t xml:space="preserve"> </w:t>
      </w:r>
      <w:r>
        <w:t>or Higher</w:t>
      </w:r>
    </w:p>
    <w:p>
      <w:pPr>
        <w:pStyle w:val="7"/>
        <w:spacing w:before="10"/>
        <w:rPr>
          <w:sz w:val="25"/>
        </w:rPr>
      </w:pPr>
    </w:p>
    <w:p>
      <w:pPr>
        <w:pStyle w:val="7"/>
        <w:tabs>
          <w:tab w:val="left" w:pos="3000"/>
        </w:tabs>
        <w:ind w:left="560" w:right="-493" w:rightChars="-224"/>
      </w:pPr>
      <w:r>
        <w:t>HDD</w:t>
      </w:r>
      <w:r>
        <w:tab/>
      </w:r>
      <w:r>
        <w:t>:</w:t>
      </w:r>
      <w:r>
        <w:rPr>
          <w:spacing w:val="-1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GB of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hard disk</w:t>
      </w:r>
      <w:r>
        <w:rPr>
          <w:spacing w:val="-1"/>
        </w:rPr>
        <w:t xml:space="preserve"> </w:t>
      </w:r>
      <w:r>
        <w:t>space</w:t>
      </w:r>
    </w:p>
    <w:p>
      <w:pPr>
        <w:pStyle w:val="7"/>
        <w:spacing w:before="10"/>
        <w:rPr>
          <w:sz w:val="25"/>
        </w:rPr>
      </w:pPr>
    </w:p>
    <w:p>
      <w:pPr>
        <w:pStyle w:val="7"/>
        <w:tabs>
          <w:tab w:val="left" w:pos="2974"/>
        </w:tabs>
        <w:spacing w:before="1" w:line="499" w:lineRule="auto"/>
        <w:ind w:left="560" w:right="2364"/>
      </w:pPr>
      <w:r>
        <w:t>VIDEO</w:t>
      </w:r>
      <w:r>
        <w:rPr>
          <w:spacing w:val="-2"/>
        </w:rPr>
        <w:t xml:space="preserve"> </w:t>
      </w:r>
      <w:r>
        <w:t>CARD</w:t>
      </w:r>
      <w:r>
        <w:tab/>
      </w:r>
      <w:r>
        <w:t>: Nvidia GeForce GTX 940MX KEY</w:t>
      </w:r>
      <w:r>
        <w:rPr>
          <w:spacing w:val="-1"/>
        </w:rPr>
        <w:t xml:space="preserve"> </w:t>
      </w:r>
      <w:r>
        <w:t>BOARD</w:t>
      </w:r>
      <w:r>
        <w:tab/>
      </w:r>
      <w:r>
        <w:t>: Standard Windows Keyboard</w:t>
      </w:r>
    </w:p>
    <w:p/>
    <w:p/>
    <w:p/>
    <w:p>
      <w:pPr>
        <w:pStyle w:val="7"/>
        <w:spacing w:before="11"/>
        <w:rPr>
          <w:sz w:val="29"/>
        </w:rPr>
      </w:pPr>
    </w:p>
    <w:p>
      <w:pPr>
        <w:pStyle w:val="3"/>
        <w:numPr>
          <w:ilvl w:val="1"/>
          <w:numId w:val="6"/>
        </w:numPr>
        <w:tabs>
          <w:tab w:val="left" w:pos="983"/>
        </w:tabs>
        <w:spacing w:before="0" w:after="0" w:line="240" w:lineRule="auto"/>
        <w:ind w:left="982" w:right="0" w:hanging="423"/>
        <w:jc w:val="left"/>
      </w:pPr>
      <w:r>
        <w:t>SOFTWARE</w:t>
      </w:r>
      <w:r>
        <w:rPr>
          <w:spacing w:val="-7"/>
        </w:rPr>
        <w:t xml:space="preserve"> </w:t>
      </w:r>
      <w:r>
        <w:t>SPECIFICATIONS</w:t>
      </w:r>
    </w:p>
    <w:p/>
    <w:p/>
    <w:p/>
    <w:p>
      <w:pPr>
        <w:pStyle w:val="7"/>
        <w:tabs>
          <w:tab w:val="left" w:pos="3460"/>
        </w:tabs>
        <w:ind w:left="560"/>
      </w:pPr>
      <w:r>
        <w:t>FRONT</w:t>
      </w:r>
      <w:r>
        <w:rPr>
          <w:spacing w:val="-2"/>
        </w:rPr>
        <w:t xml:space="preserve"> </w:t>
      </w:r>
      <w:r>
        <w:t>END</w:t>
      </w:r>
      <w:r>
        <w:tab/>
      </w:r>
      <w:r>
        <w:t>:</w:t>
      </w:r>
      <w:r>
        <w:rPr>
          <w:spacing w:val="59"/>
        </w:rPr>
        <w:t xml:space="preserve"> </w:t>
      </w:r>
      <w:r>
        <w:t>PyCharm 2020.2.1 and</w:t>
      </w:r>
      <w:r>
        <w:rPr>
          <w:spacing w:val="-1"/>
        </w:rPr>
        <w:t xml:space="preserve"> </w:t>
      </w:r>
      <w:r>
        <w:t>Python 3.6</w:t>
      </w:r>
    </w:p>
    <w:p>
      <w:pPr>
        <w:pStyle w:val="7"/>
        <w:spacing w:before="10"/>
        <w:rPr>
          <w:sz w:val="25"/>
        </w:rPr>
      </w:pPr>
    </w:p>
    <w:p>
      <w:pPr>
        <w:pStyle w:val="7"/>
        <w:tabs>
          <w:tab w:val="left" w:pos="3459"/>
        </w:tabs>
        <w:spacing w:line="501" w:lineRule="auto"/>
        <w:ind w:left="560" w:right="2997"/>
        <w:rPr>
          <w:rFonts w:hint="default"/>
          <w:lang w:val="en-IN"/>
        </w:rPr>
      </w:pPr>
      <w:r>
        <w:t>BACK</w:t>
      </w:r>
      <w:r>
        <w:rPr>
          <w:spacing w:val="-1"/>
        </w:rPr>
        <w:t xml:space="preserve"> </w:t>
      </w:r>
      <w:r>
        <w:t>END</w:t>
      </w:r>
      <w:r>
        <w:tab/>
      </w:r>
      <w:r>
        <w:t>:</w:t>
      </w:r>
      <w:r>
        <w:rPr>
          <w:spacing w:val="1"/>
        </w:rPr>
        <w:t xml:space="preserve"> </w:t>
      </w:r>
      <w:r>
        <w:t xml:space="preserve">OpenCV and </w:t>
      </w:r>
      <w:r>
        <w:rPr>
          <w:rFonts w:hint="default"/>
          <w:lang w:val="en-IN"/>
        </w:rPr>
        <w:t>Excel</w:t>
      </w:r>
      <w:r>
        <w:rPr>
          <w:spacing w:val="1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  <w:r>
        <w:tab/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2004</w:t>
      </w:r>
    </w:p>
    <w:p>
      <w:pPr>
        <w:pStyle w:val="7"/>
        <w:tabs>
          <w:tab w:val="left" w:pos="3440"/>
        </w:tabs>
        <w:spacing w:line="272" w:lineRule="exact"/>
        <w:ind w:left="560"/>
      </w:pPr>
      <w:r>
        <w:t>OPENCV</w:t>
      </w:r>
      <w:r>
        <w:tab/>
      </w:r>
      <w:r>
        <w:t>:</w:t>
      </w:r>
      <w:r>
        <w:rPr>
          <w:spacing w:val="-1"/>
        </w:rPr>
        <w:t xml:space="preserve"> </w:t>
      </w:r>
      <w:r>
        <w:t>Version 4.1.0 or</w:t>
      </w:r>
      <w:r>
        <w:rPr>
          <w:spacing w:val="-1"/>
        </w:rPr>
        <w:t xml:space="preserve"> </w:t>
      </w:r>
      <w:r>
        <w:t>Higher</w:t>
      </w:r>
    </w:p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p>
      <w:pPr>
        <w:pStyle w:val="2"/>
        <w:numPr>
          <w:ilvl w:val="0"/>
          <w:numId w:val="7"/>
        </w:numPr>
        <w:tabs>
          <w:tab w:val="left" w:pos="3287"/>
        </w:tabs>
        <w:spacing w:before="59" w:after="0" w:line="240" w:lineRule="auto"/>
        <w:ind w:left="-1" w:leftChars="0" w:right="1" w:rightChars="0"/>
        <w:jc w:val="center"/>
        <w:rPr>
          <w:sz w:val="26"/>
        </w:rPr>
      </w:pPr>
      <w:r>
        <w:t>SOFTWARE</w:t>
      </w:r>
      <w:r>
        <w:rPr>
          <w:spacing w:val="-6"/>
        </w:rPr>
        <w:t xml:space="preserve"> </w:t>
      </w:r>
      <w:r>
        <w:t>DESCRIPTION</w:t>
      </w:r>
    </w:p>
    <w:p/>
    <w:p/>
    <w:p>
      <w:pPr>
        <w:rPr>
          <w:b/>
          <w:bCs/>
        </w:rPr>
      </w:pPr>
      <w:r>
        <w:rPr>
          <w:rFonts w:hint="default"/>
          <w:b/>
          <w:bCs/>
          <w:lang w:val="en-IN"/>
        </w:rPr>
        <w:t xml:space="preserve">4.1 </w:t>
      </w:r>
      <w:r>
        <w:rPr>
          <w:b/>
          <w:bCs/>
        </w:rPr>
        <w:t>FRONT END</w:t>
      </w:r>
      <w:r>
        <w:rPr>
          <w:b/>
          <w:bCs/>
          <w:spacing w:val="-67"/>
        </w:rPr>
        <w:t xml:space="preserve"> </w:t>
      </w:r>
    </w:p>
    <w:p/>
    <w:p>
      <w:pPr>
        <w:rPr>
          <w:b/>
          <w:bCs/>
        </w:rPr>
      </w:pPr>
      <w:r>
        <w:rPr>
          <w:b/>
          <w:bCs/>
        </w:rPr>
        <w:t>PYTHON:</w:t>
      </w:r>
    </w:p>
    <w:p>
      <w:pPr>
        <w:rPr>
          <w:b/>
          <w:bCs/>
        </w:rPr>
      </w:pPr>
    </w:p>
    <w:p>
      <w:pPr>
        <w:pStyle w:val="7"/>
        <w:spacing w:line="360" w:lineRule="auto"/>
        <w:ind w:right="557"/>
        <w:jc w:val="left"/>
      </w:pPr>
      <w:r>
        <w:t xml:space="preserve">Python is one of those rare languages which can claim to be both </w:t>
      </w:r>
      <w:r>
        <w:rPr>
          <w:i/>
        </w:rPr>
        <w:t xml:space="preserve">simple </w:t>
      </w:r>
      <w:r>
        <w:t xml:space="preserve">and </w:t>
      </w:r>
      <w:r>
        <w:rPr>
          <w:i/>
        </w:rPr>
        <w:t xml:space="preserve">powerful. </w:t>
      </w:r>
      <w:r>
        <w:t>Python is</w:t>
      </w:r>
      <w:r>
        <w:rPr>
          <w:spacing w:val="1"/>
        </w:rPr>
        <w:t xml:space="preserve"> </w:t>
      </w:r>
      <w:r>
        <w:t>an interpreted, object-oriented, high-level programming language with dynamic semantics. Its</w:t>
      </w:r>
      <w:r>
        <w:rPr>
          <w:spacing w:val="1"/>
        </w:rPr>
        <w:t xml:space="preserve"> </w:t>
      </w:r>
      <w:r>
        <w:t>high-level built in data structures, combined with dynamic typing and dynamic binding, make it</w:t>
      </w:r>
      <w:r>
        <w:rPr>
          <w:spacing w:val="1"/>
        </w:rPr>
        <w:t xml:space="preserve"> </w:t>
      </w:r>
      <w:r>
        <w:t>very attractive for Rapid Application Development, as well as for use as a scripting or glue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together.</w:t>
      </w:r>
      <w:r>
        <w:rPr>
          <w:spacing w:val="1"/>
        </w:rPr>
        <w:t xml:space="preserve"> </w:t>
      </w:r>
      <w:r>
        <w:t>Python's</w:t>
      </w:r>
      <w:r>
        <w:rPr>
          <w:spacing w:val="1"/>
        </w:rPr>
        <w:t xml:space="preserve"> </w:t>
      </w:r>
      <w:r>
        <w:t>simple,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emphasizes readability and therefore reduces the cost of program maintenance. Python supports</w:t>
      </w:r>
      <w:r>
        <w:rPr>
          <w:spacing w:val="1"/>
        </w:rPr>
        <w:t xml:space="preserve"> </w:t>
      </w:r>
      <w:r>
        <w:t>modules</w:t>
      </w:r>
      <w:r>
        <w:rPr>
          <w:spacing w:val="58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packages,</w:t>
      </w:r>
      <w:r>
        <w:rPr>
          <w:spacing w:val="1"/>
        </w:rPr>
        <w:t xml:space="preserve"> </w:t>
      </w:r>
      <w:r>
        <w:t>which</w:t>
      </w:r>
      <w:r>
        <w:rPr>
          <w:spacing w:val="57"/>
        </w:rPr>
        <w:t xml:space="preserve"> </w:t>
      </w:r>
      <w:r>
        <w:t>encourages</w:t>
      </w:r>
      <w:r>
        <w:rPr>
          <w:spacing w:val="1"/>
        </w:rPr>
        <w:t xml:space="preserve"> </w:t>
      </w:r>
      <w:r>
        <w:t>program</w:t>
      </w:r>
      <w:r>
        <w:rPr>
          <w:spacing w:val="59"/>
        </w:rPr>
        <w:t xml:space="preserve"> </w:t>
      </w:r>
      <w:r>
        <w:t>modularity</w:t>
      </w:r>
      <w:r>
        <w:rPr>
          <w:spacing w:val="58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code</w:t>
      </w:r>
      <w:r>
        <w:rPr>
          <w:spacing w:val="56"/>
        </w:rPr>
        <w:t xml:space="preserve"> </w:t>
      </w:r>
      <w:r>
        <w:t>reuse.</w:t>
      </w:r>
      <w:r>
        <w:rPr>
          <w:spacing w:val="58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Python</w:t>
      </w:r>
      <w:r>
        <w:rPr>
          <w:spacing w:val="-58"/>
        </w:rPr>
        <w:t xml:space="preserve"> </w:t>
      </w:r>
      <w:r>
        <w:t>interpreter and the extensive standard library are available in source or binary form without</w:t>
      </w:r>
      <w:r>
        <w:rPr>
          <w:spacing w:val="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 major</w:t>
      </w:r>
      <w:r>
        <w:rPr>
          <w:spacing w:val="-1"/>
        </w:rPr>
        <w:t xml:space="preserve"> </w:t>
      </w:r>
      <w:r>
        <w:t>platforms, and can be</w:t>
      </w:r>
      <w:r>
        <w:rPr>
          <w:spacing w:val="-1"/>
        </w:rPr>
        <w:t xml:space="preserve"> </w:t>
      </w:r>
      <w:r>
        <w:t>freely distributed.</w:t>
      </w:r>
    </w:p>
    <w:p>
      <w:pPr>
        <w:pStyle w:val="7"/>
        <w:spacing w:before="142" w:line="360" w:lineRule="auto"/>
        <w:ind w:right="557"/>
        <w:jc w:val="left"/>
      </w:pPr>
      <w:r>
        <w:t>Often, programmers fall in love with Python because of the increased productivity it</w:t>
      </w:r>
      <w:r>
        <w:rPr>
          <w:spacing w:val="1"/>
        </w:rPr>
        <w:t xml:space="preserve"> </w:t>
      </w:r>
      <w:r>
        <w:t>provides.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compilation</w:t>
      </w:r>
      <w:r>
        <w:rPr>
          <w:spacing w:val="1"/>
        </w:rPr>
        <w:t xml:space="preserve"> </w:t>
      </w:r>
      <w:r>
        <w:t>step,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edit-test-debug</w:t>
      </w:r>
      <w:r>
        <w:rPr>
          <w:spacing w:val="1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incredibly</w:t>
      </w:r>
      <w:r>
        <w:rPr>
          <w:spacing w:val="1"/>
        </w:rPr>
        <w:t xml:space="preserve"> </w:t>
      </w:r>
      <w:r>
        <w:t>fast.</w:t>
      </w:r>
      <w:r>
        <w:rPr>
          <w:spacing w:val="1"/>
        </w:rPr>
        <w:t xml:space="preserve"> </w:t>
      </w:r>
      <w:r>
        <w:t>Debugging Python programs is easy: a bug or bad input will never cause a segmentation fault.</w:t>
      </w:r>
      <w:r>
        <w:rPr>
          <w:spacing w:val="1"/>
        </w:rPr>
        <w:t xml:space="preserve"> </w:t>
      </w:r>
      <w:r>
        <w:t>Instead, when the interpreter discovers an error, it raises an exception. When the program doesn't</w:t>
      </w:r>
      <w:r>
        <w:rPr>
          <w:spacing w:val="-57"/>
        </w:rPr>
        <w:t xml:space="preserve"> </w:t>
      </w:r>
      <w:r>
        <w:t>catch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exception,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interpreter</w:t>
      </w:r>
      <w:r>
        <w:rPr>
          <w:spacing w:val="1"/>
        </w:rPr>
        <w:t xml:space="preserve"> </w:t>
      </w:r>
      <w:r>
        <w:t>prints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trace.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debugger</w:t>
      </w:r>
      <w:r>
        <w:rPr>
          <w:spacing w:val="60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inspection of local and global variables, evaluation of arbitrary expressions, setting breakpoints,</w:t>
      </w:r>
      <w:r>
        <w:rPr>
          <w:spacing w:val="1"/>
        </w:rPr>
        <w:t xml:space="preserve"> </w:t>
      </w:r>
      <w:r>
        <w:t>stepping through the code a line at a time, and so on. The debugger is written in Python itself,</w:t>
      </w:r>
      <w:r>
        <w:rPr>
          <w:spacing w:val="1"/>
        </w:rPr>
        <w:t xml:space="preserve"> </w:t>
      </w:r>
      <w:r>
        <w:t>testifying to Python's introspective power. On the other hand, often the quickest way to debug a</w:t>
      </w:r>
      <w:r>
        <w:rPr>
          <w:spacing w:val="1"/>
        </w:rPr>
        <w:t xml:space="preserve"> </w:t>
      </w:r>
      <w:r>
        <w:t>program is to add a few print statements to the source: the fast edit-test-debug cycle makes this</w:t>
      </w:r>
      <w:r>
        <w:rPr>
          <w:spacing w:val="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approach very effective.</w:t>
      </w:r>
    </w:p>
    <w:p/>
    <w:p/>
    <w:p>
      <w:pPr>
        <w:pStyle w:val="4"/>
        <w:spacing w:before="200"/>
        <w:ind w:left="0" w:leftChars="0" w:firstLine="0" w:firstLineChars="0"/>
        <w:jc w:val="both"/>
      </w:pP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PYTHON</w:t>
      </w:r>
    </w:p>
    <w:p/>
    <w:p/>
    <w:p>
      <w:pPr>
        <w:pStyle w:val="13"/>
        <w:numPr>
          <w:ilvl w:val="2"/>
          <w:numId w:val="8"/>
        </w:numPr>
        <w:tabs>
          <w:tab w:val="left" w:pos="1280"/>
          <w:tab w:val="left" w:pos="1281"/>
        </w:tabs>
        <w:spacing w:before="0" w:after="0" w:line="240" w:lineRule="auto"/>
        <w:ind w:left="128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Free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</w:p>
    <w:p>
      <w:pPr>
        <w:pStyle w:val="7"/>
        <w:spacing w:before="1"/>
      </w:pPr>
    </w:p>
    <w:p>
      <w:pPr>
        <w:pStyle w:val="13"/>
        <w:numPr>
          <w:ilvl w:val="2"/>
          <w:numId w:val="8"/>
        </w:numPr>
        <w:tabs>
          <w:tab w:val="left" w:pos="1280"/>
          <w:tab w:val="left" w:pos="1281"/>
        </w:tabs>
        <w:spacing w:before="0" w:after="0" w:line="240" w:lineRule="auto"/>
        <w:ind w:left="128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Portable</w:t>
      </w:r>
    </w:p>
    <w:p>
      <w:pPr>
        <w:pStyle w:val="7"/>
        <w:spacing w:before="1"/>
      </w:pPr>
    </w:p>
    <w:p>
      <w:pPr>
        <w:pStyle w:val="13"/>
        <w:numPr>
          <w:ilvl w:val="2"/>
          <w:numId w:val="8"/>
        </w:numPr>
        <w:tabs>
          <w:tab w:val="left" w:pos="1280"/>
          <w:tab w:val="left" w:pos="1281"/>
        </w:tabs>
        <w:spacing w:before="0" w:after="0" w:line="240" w:lineRule="auto"/>
        <w:ind w:left="128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Interpreted</w:t>
      </w:r>
    </w:p>
    <w:p>
      <w:pPr>
        <w:pStyle w:val="7"/>
        <w:spacing w:before="1"/>
      </w:pPr>
    </w:p>
    <w:p>
      <w:pPr>
        <w:pStyle w:val="13"/>
        <w:numPr>
          <w:ilvl w:val="2"/>
          <w:numId w:val="8"/>
        </w:numPr>
        <w:tabs>
          <w:tab w:val="left" w:pos="1280"/>
          <w:tab w:val="left" w:pos="1281"/>
        </w:tabs>
        <w:spacing w:before="1" w:after="0" w:line="240" w:lineRule="auto"/>
        <w:ind w:left="128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Extensive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</w:p>
    <w:p/>
    <w:p/>
    <w:p/>
    <w:p/>
    <w:p/>
    <w:p/>
    <w:p/>
    <w:p/>
    <w:p/>
    <w:p>
      <w:pPr>
        <w:pStyle w:val="13"/>
        <w:numPr>
          <w:ilvl w:val="2"/>
          <w:numId w:val="8"/>
        </w:numPr>
        <w:tabs>
          <w:tab w:val="left" w:pos="1280"/>
          <w:tab w:val="left" w:pos="1281"/>
        </w:tabs>
        <w:spacing w:before="81" w:after="0" w:line="240" w:lineRule="auto"/>
        <w:ind w:left="128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Simple</w:t>
      </w:r>
    </w:p>
    <w:p>
      <w:pPr>
        <w:pStyle w:val="7"/>
        <w:spacing w:before="1"/>
      </w:pPr>
    </w:p>
    <w:p>
      <w:pPr>
        <w:pStyle w:val="13"/>
        <w:numPr>
          <w:ilvl w:val="2"/>
          <w:numId w:val="8"/>
        </w:numPr>
        <w:tabs>
          <w:tab w:val="left" w:pos="1280"/>
          <w:tab w:val="left" w:pos="1281"/>
        </w:tabs>
        <w:spacing w:before="0" w:after="0" w:line="240" w:lineRule="auto"/>
        <w:ind w:left="128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</w:p>
    <w:p/>
    <w:p/>
    <w:p/>
    <w:p/>
    <w:p>
      <w:pPr>
        <w:spacing w:before="235"/>
        <w:ind w:right="0"/>
        <w:jc w:val="both"/>
        <w:rPr>
          <w:b/>
          <w:sz w:val="28"/>
        </w:rPr>
      </w:pPr>
      <w:r>
        <w:rPr>
          <w:b/>
          <w:color w:val="212121"/>
          <w:sz w:val="28"/>
        </w:rPr>
        <w:t>PYCHARM:</w:t>
      </w:r>
    </w:p>
    <w:p>
      <w:pPr>
        <w:jc w:val="both"/>
      </w:pPr>
    </w:p>
    <w:p>
      <w:pPr>
        <w:jc w:val="both"/>
      </w:pPr>
    </w:p>
    <w:p>
      <w:pPr>
        <w:pStyle w:val="7"/>
        <w:spacing w:before="1" w:line="360" w:lineRule="auto"/>
        <w:ind w:right="556"/>
        <w:jc w:val="both"/>
      </w:pPr>
      <w:r>
        <w:t>PyCharm</w:t>
      </w:r>
      <w:r>
        <w:rPr>
          <w:spacing w:val="57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an</w:t>
      </w:r>
      <w:r>
        <w:rPr>
          <w:spacing w:val="57"/>
        </w:rPr>
        <w:t xml:space="preserve"> </w:t>
      </w:r>
      <w:r>
        <w:t>integrated</w:t>
      </w:r>
      <w:r>
        <w:rPr>
          <w:spacing w:val="58"/>
        </w:rPr>
        <w:t xml:space="preserve"> </w:t>
      </w:r>
      <w:r>
        <w:t>development</w:t>
      </w:r>
      <w:r>
        <w:rPr>
          <w:spacing w:val="58"/>
        </w:rPr>
        <w:t xml:space="preserve"> </w:t>
      </w:r>
      <w:r>
        <w:t>environment</w:t>
      </w:r>
      <w:r>
        <w:rPr>
          <w:spacing w:val="58"/>
        </w:rPr>
        <w:t xml:space="preserve"> </w:t>
      </w:r>
      <w:r>
        <w:t>(IDE)</w:t>
      </w:r>
      <w:r>
        <w:rPr>
          <w:spacing w:val="57"/>
        </w:rPr>
        <w:t xml:space="preserve"> </w:t>
      </w:r>
      <w:r>
        <w:t>used</w:t>
      </w:r>
      <w:r>
        <w:rPr>
          <w:spacing w:val="58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computer</w:t>
      </w:r>
      <w:r>
        <w:rPr>
          <w:spacing w:val="4"/>
        </w:rPr>
        <w:t xml:space="preserve"> </w:t>
      </w:r>
      <w:r>
        <w:t>programming,</w:t>
      </w:r>
      <w:r>
        <w:rPr>
          <w:spacing w:val="-58"/>
        </w:rPr>
        <w:t xml:space="preserve"> </w:t>
      </w:r>
      <w:r>
        <w:t>specifically for the Python language. It is developed by the Czech company JetBrains. It provides</w:t>
      </w:r>
      <w:r>
        <w:rPr>
          <w:spacing w:val="-57"/>
        </w:rPr>
        <w:t xml:space="preserve"> </w:t>
      </w:r>
      <w:r>
        <w:t>code analysis, a graphical debugger, an integrated unit tester, integration with version control</w:t>
      </w:r>
      <w:r>
        <w:rPr>
          <w:spacing w:val="1"/>
        </w:rPr>
        <w:t xml:space="preserve"> </w:t>
      </w:r>
      <w:r>
        <w:t>systems (VCSes), and supports web development with Django as well as data science with</w:t>
      </w:r>
      <w:r>
        <w:rPr>
          <w:spacing w:val="1"/>
        </w:rPr>
        <w:t xml:space="preserve"> </w:t>
      </w:r>
      <w:r>
        <w:t>Anaconda.</w:t>
      </w:r>
      <w:r>
        <w:rPr>
          <w:spacing w:val="1"/>
        </w:rPr>
        <w:t xml:space="preserve"> </w:t>
      </w:r>
      <w:r>
        <w:t>PyCharm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cross-platform,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Windows,</w:t>
      </w:r>
      <w:r>
        <w:rPr>
          <w:spacing w:val="1"/>
        </w:rPr>
        <w:t xml:space="preserve"> </w:t>
      </w:r>
      <w:r>
        <w:t>macOS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versions.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Community Edition is released under the Apache License, and there is also Professional Edition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features – released under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proprietary license.</w:t>
      </w:r>
    </w:p>
    <w:p>
      <w:pPr>
        <w:pStyle w:val="7"/>
        <w:spacing w:before="1" w:line="360" w:lineRule="auto"/>
        <w:ind w:right="556"/>
        <w:jc w:val="both"/>
      </w:pPr>
    </w:p>
    <w:p>
      <w:pPr>
        <w:pStyle w:val="4"/>
        <w:spacing w:before="203"/>
        <w:ind w:left="0" w:leftChars="0" w:firstLine="0" w:firstLineChars="0"/>
      </w:pP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PYCHARM</w:t>
      </w:r>
    </w:p>
    <w:p>
      <w:pPr>
        <w:pStyle w:val="7"/>
        <w:spacing w:before="6"/>
        <w:rPr>
          <w:b/>
          <w:sz w:val="22"/>
        </w:rPr>
      </w:pPr>
    </w:p>
    <w:p>
      <w:pPr>
        <w:pStyle w:val="13"/>
        <w:numPr>
          <w:ilvl w:val="2"/>
          <w:numId w:val="8"/>
        </w:numPr>
        <w:tabs>
          <w:tab w:val="left" w:pos="1280"/>
          <w:tab w:val="left" w:pos="1281"/>
        </w:tabs>
        <w:spacing w:before="0" w:after="0" w:line="348" w:lineRule="auto"/>
        <w:ind w:left="1280" w:right="561" w:hanging="360"/>
        <w:jc w:val="both"/>
        <w:rPr>
          <w:rFonts w:ascii="Symbol" w:hAnsi="Symbol"/>
          <w:color w:val="23292D"/>
          <w:sz w:val="24"/>
        </w:rPr>
      </w:pPr>
      <w:r>
        <w:rPr>
          <w:color w:val="23292D"/>
          <w:sz w:val="24"/>
        </w:rPr>
        <w:t>Coding</w:t>
      </w:r>
      <w:r>
        <w:rPr>
          <w:color w:val="23292D"/>
          <w:spacing w:val="48"/>
          <w:sz w:val="24"/>
        </w:rPr>
        <w:t xml:space="preserve"> </w:t>
      </w:r>
      <w:r>
        <w:rPr>
          <w:color w:val="23292D"/>
          <w:sz w:val="24"/>
        </w:rPr>
        <w:t>assistance</w:t>
      </w:r>
      <w:r>
        <w:rPr>
          <w:color w:val="23292D"/>
          <w:spacing w:val="48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49"/>
          <w:sz w:val="24"/>
        </w:rPr>
        <w:t xml:space="preserve"> </w:t>
      </w:r>
      <w:r>
        <w:rPr>
          <w:color w:val="23292D"/>
          <w:sz w:val="24"/>
        </w:rPr>
        <w:t>analysis,</w:t>
      </w:r>
      <w:r>
        <w:rPr>
          <w:color w:val="23292D"/>
          <w:spacing w:val="49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49"/>
          <w:sz w:val="24"/>
        </w:rPr>
        <w:t xml:space="preserve"> </w:t>
      </w:r>
      <w:r>
        <w:rPr>
          <w:color w:val="23292D"/>
          <w:sz w:val="24"/>
        </w:rPr>
        <w:t>code</w:t>
      </w:r>
      <w:r>
        <w:rPr>
          <w:color w:val="23292D"/>
          <w:spacing w:val="48"/>
          <w:sz w:val="24"/>
        </w:rPr>
        <w:t xml:space="preserve"> </w:t>
      </w:r>
      <w:r>
        <w:rPr>
          <w:color w:val="23292D"/>
          <w:sz w:val="24"/>
        </w:rPr>
        <w:t>completion,</w:t>
      </w:r>
      <w:r>
        <w:rPr>
          <w:color w:val="23292D"/>
          <w:spacing w:val="49"/>
          <w:sz w:val="24"/>
        </w:rPr>
        <w:t xml:space="preserve"> </w:t>
      </w:r>
      <w:r>
        <w:rPr>
          <w:color w:val="23292D"/>
          <w:sz w:val="24"/>
        </w:rPr>
        <w:t>syntax</w:t>
      </w:r>
      <w:r>
        <w:rPr>
          <w:color w:val="23292D"/>
          <w:spacing w:val="49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49"/>
          <w:sz w:val="24"/>
        </w:rPr>
        <w:t xml:space="preserve"> </w:t>
      </w:r>
      <w:r>
        <w:rPr>
          <w:color w:val="23292D"/>
          <w:sz w:val="24"/>
        </w:rPr>
        <w:t>error</w:t>
      </w:r>
      <w:r>
        <w:rPr>
          <w:color w:val="23292D"/>
          <w:spacing w:val="48"/>
          <w:sz w:val="24"/>
        </w:rPr>
        <w:t xml:space="preserve"> </w:t>
      </w:r>
      <w:r>
        <w:rPr>
          <w:color w:val="23292D"/>
          <w:sz w:val="24"/>
        </w:rPr>
        <w:t>highlighting,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sz w:val="24"/>
        </w:rPr>
        <w:t>linter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integration, and quick fixes</w:t>
      </w:r>
    </w:p>
    <w:p>
      <w:pPr>
        <w:pStyle w:val="13"/>
        <w:numPr>
          <w:ilvl w:val="2"/>
          <w:numId w:val="8"/>
        </w:numPr>
        <w:tabs>
          <w:tab w:val="left" w:pos="1280"/>
          <w:tab w:val="left" w:pos="1281"/>
        </w:tabs>
        <w:spacing w:before="158" w:after="0" w:line="350" w:lineRule="auto"/>
        <w:ind w:left="1280" w:right="564" w:hanging="360"/>
        <w:jc w:val="both"/>
        <w:rPr>
          <w:rFonts w:ascii="Symbol" w:hAnsi="Symbol"/>
          <w:color w:val="23292D"/>
          <w:sz w:val="24"/>
        </w:rPr>
      </w:pPr>
      <w:r>
        <w:rPr>
          <w:color w:val="23292D"/>
          <w:sz w:val="24"/>
        </w:rPr>
        <w:t>Project</w:t>
      </w:r>
      <w:r>
        <w:rPr>
          <w:color w:val="23292D"/>
          <w:spacing w:val="4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41"/>
          <w:sz w:val="24"/>
        </w:rPr>
        <w:t xml:space="preserve"> </w:t>
      </w:r>
      <w:r>
        <w:rPr>
          <w:color w:val="23292D"/>
          <w:sz w:val="24"/>
        </w:rPr>
        <w:t>code</w:t>
      </w:r>
      <w:r>
        <w:rPr>
          <w:color w:val="23292D"/>
          <w:spacing w:val="40"/>
          <w:sz w:val="24"/>
        </w:rPr>
        <w:t xml:space="preserve"> </w:t>
      </w:r>
      <w:r>
        <w:rPr>
          <w:color w:val="23292D"/>
          <w:sz w:val="24"/>
        </w:rPr>
        <w:t>navigation:</w:t>
      </w:r>
      <w:r>
        <w:rPr>
          <w:color w:val="23292D"/>
          <w:spacing w:val="42"/>
          <w:sz w:val="24"/>
        </w:rPr>
        <w:t xml:space="preserve"> </w:t>
      </w:r>
      <w:r>
        <w:rPr>
          <w:color w:val="23292D"/>
          <w:sz w:val="24"/>
        </w:rPr>
        <w:t>specialized</w:t>
      </w:r>
      <w:r>
        <w:rPr>
          <w:color w:val="23292D"/>
          <w:spacing w:val="40"/>
          <w:sz w:val="24"/>
        </w:rPr>
        <w:t xml:space="preserve"> </w:t>
      </w:r>
      <w:r>
        <w:rPr>
          <w:color w:val="23292D"/>
          <w:sz w:val="24"/>
        </w:rPr>
        <w:t>project</w:t>
      </w:r>
      <w:r>
        <w:rPr>
          <w:color w:val="23292D"/>
          <w:spacing w:val="44"/>
          <w:sz w:val="24"/>
        </w:rPr>
        <w:t xml:space="preserve"> </w:t>
      </w:r>
      <w:r>
        <w:rPr>
          <w:color w:val="23292D"/>
          <w:sz w:val="24"/>
        </w:rPr>
        <w:t>views,</w:t>
      </w:r>
      <w:r>
        <w:rPr>
          <w:color w:val="23292D"/>
          <w:spacing w:val="41"/>
          <w:sz w:val="24"/>
        </w:rPr>
        <w:t xml:space="preserve"> </w:t>
      </w:r>
      <w:r>
        <w:rPr>
          <w:color w:val="23292D"/>
          <w:sz w:val="24"/>
        </w:rPr>
        <w:t>file</w:t>
      </w:r>
      <w:r>
        <w:rPr>
          <w:color w:val="23292D"/>
          <w:spacing w:val="41"/>
          <w:sz w:val="24"/>
        </w:rPr>
        <w:t xml:space="preserve"> </w:t>
      </w:r>
      <w:r>
        <w:rPr>
          <w:color w:val="23292D"/>
          <w:sz w:val="24"/>
        </w:rPr>
        <w:t>structure</w:t>
      </w:r>
      <w:r>
        <w:rPr>
          <w:color w:val="23292D"/>
          <w:spacing w:val="39"/>
          <w:sz w:val="24"/>
        </w:rPr>
        <w:t xml:space="preserve"> </w:t>
      </w:r>
      <w:r>
        <w:rPr>
          <w:color w:val="23292D"/>
          <w:sz w:val="24"/>
        </w:rPr>
        <w:t>views</w:t>
      </w:r>
      <w:r>
        <w:rPr>
          <w:color w:val="23292D"/>
          <w:spacing w:val="42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41"/>
          <w:sz w:val="24"/>
        </w:rPr>
        <w:t xml:space="preserve"> </w:t>
      </w:r>
      <w:r>
        <w:rPr>
          <w:color w:val="23292D"/>
          <w:sz w:val="24"/>
        </w:rPr>
        <w:t>quick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sz w:val="24"/>
        </w:rPr>
        <w:t>jumping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between files, classes, methods and usages</w:t>
      </w:r>
    </w:p>
    <w:p>
      <w:pPr>
        <w:pStyle w:val="13"/>
        <w:numPr>
          <w:ilvl w:val="2"/>
          <w:numId w:val="8"/>
        </w:numPr>
        <w:tabs>
          <w:tab w:val="left" w:pos="1280"/>
          <w:tab w:val="left" w:pos="1281"/>
        </w:tabs>
        <w:spacing w:before="154" w:after="0" w:line="348" w:lineRule="auto"/>
        <w:ind w:left="1280" w:right="561" w:hanging="360"/>
        <w:jc w:val="both"/>
        <w:rPr>
          <w:rFonts w:ascii="Symbol" w:hAnsi="Symbol"/>
          <w:color w:val="23292D"/>
          <w:sz w:val="24"/>
        </w:rPr>
      </w:pPr>
      <w:r>
        <w:rPr>
          <w:color w:val="23292D"/>
          <w:sz w:val="24"/>
        </w:rPr>
        <w:t>Python</w:t>
      </w:r>
      <w:r>
        <w:rPr>
          <w:color w:val="23292D"/>
          <w:spacing w:val="29"/>
          <w:sz w:val="24"/>
        </w:rPr>
        <w:t xml:space="preserve"> </w:t>
      </w:r>
      <w:r>
        <w:rPr>
          <w:color w:val="23292D"/>
          <w:sz w:val="24"/>
        </w:rPr>
        <w:t>refactoring:</w:t>
      </w:r>
      <w:r>
        <w:rPr>
          <w:color w:val="23292D"/>
          <w:spacing w:val="29"/>
          <w:sz w:val="24"/>
        </w:rPr>
        <w:t xml:space="preserve"> </w:t>
      </w:r>
      <w:r>
        <w:rPr>
          <w:color w:val="23292D"/>
          <w:sz w:val="24"/>
        </w:rPr>
        <w:t>includes</w:t>
      </w:r>
      <w:r>
        <w:rPr>
          <w:color w:val="23292D"/>
          <w:spacing w:val="28"/>
          <w:sz w:val="24"/>
        </w:rPr>
        <w:t xml:space="preserve"> </w:t>
      </w:r>
      <w:r>
        <w:rPr>
          <w:color w:val="23292D"/>
          <w:sz w:val="24"/>
        </w:rPr>
        <w:t>rename,</w:t>
      </w:r>
      <w:r>
        <w:rPr>
          <w:color w:val="23292D"/>
          <w:spacing w:val="28"/>
          <w:sz w:val="24"/>
        </w:rPr>
        <w:t xml:space="preserve"> </w:t>
      </w:r>
      <w:r>
        <w:rPr>
          <w:color w:val="23292D"/>
          <w:sz w:val="24"/>
        </w:rPr>
        <w:t>extract</w:t>
      </w:r>
      <w:r>
        <w:rPr>
          <w:color w:val="23292D"/>
          <w:spacing w:val="31"/>
          <w:sz w:val="24"/>
        </w:rPr>
        <w:t xml:space="preserve"> </w:t>
      </w:r>
      <w:r>
        <w:rPr>
          <w:color w:val="23292D"/>
          <w:sz w:val="24"/>
        </w:rPr>
        <w:t>method,</w:t>
      </w:r>
      <w:r>
        <w:rPr>
          <w:color w:val="23292D"/>
          <w:spacing w:val="28"/>
          <w:sz w:val="24"/>
        </w:rPr>
        <w:t xml:space="preserve"> </w:t>
      </w:r>
      <w:r>
        <w:rPr>
          <w:color w:val="23292D"/>
          <w:sz w:val="24"/>
        </w:rPr>
        <w:t>introduce</w:t>
      </w:r>
      <w:r>
        <w:rPr>
          <w:color w:val="23292D"/>
          <w:spacing w:val="27"/>
          <w:sz w:val="24"/>
        </w:rPr>
        <w:t xml:space="preserve"> </w:t>
      </w:r>
      <w:r>
        <w:rPr>
          <w:color w:val="23292D"/>
          <w:sz w:val="24"/>
        </w:rPr>
        <w:t>variable,</w:t>
      </w:r>
      <w:r>
        <w:rPr>
          <w:color w:val="23292D"/>
          <w:spacing w:val="28"/>
          <w:sz w:val="24"/>
        </w:rPr>
        <w:t xml:space="preserve"> </w:t>
      </w:r>
      <w:r>
        <w:rPr>
          <w:color w:val="23292D"/>
          <w:sz w:val="24"/>
        </w:rPr>
        <w:t>introduce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sz w:val="24"/>
        </w:rPr>
        <w:t>constant,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pull up, push down and others</w:t>
      </w:r>
    </w:p>
    <w:p>
      <w:pPr>
        <w:pStyle w:val="13"/>
        <w:numPr>
          <w:ilvl w:val="2"/>
          <w:numId w:val="8"/>
        </w:numPr>
        <w:tabs>
          <w:tab w:val="left" w:pos="1280"/>
          <w:tab w:val="left" w:pos="1281"/>
        </w:tabs>
        <w:spacing w:before="158" w:after="0" w:line="240" w:lineRule="auto"/>
        <w:ind w:left="1280" w:right="0" w:hanging="361"/>
        <w:jc w:val="both"/>
        <w:rPr>
          <w:rFonts w:ascii="Symbol" w:hAnsi="Symbol"/>
          <w:color w:val="23292D"/>
          <w:sz w:val="24"/>
        </w:rPr>
      </w:pPr>
      <w:r>
        <w:rPr>
          <w:color w:val="23292D"/>
          <w:sz w:val="24"/>
        </w:rPr>
        <w:t>Support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web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frameworks: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Django,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web2py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Flask</w:t>
      </w:r>
    </w:p>
    <w:p>
      <w:pPr>
        <w:pStyle w:val="7"/>
        <w:spacing w:before="1"/>
        <w:jc w:val="both"/>
      </w:pPr>
    </w:p>
    <w:p>
      <w:pPr>
        <w:pStyle w:val="13"/>
        <w:numPr>
          <w:ilvl w:val="2"/>
          <w:numId w:val="8"/>
        </w:numPr>
        <w:tabs>
          <w:tab w:val="left" w:pos="1280"/>
          <w:tab w:val="left" w:pos="1281"/>
        </w:tabs>
        <w:spacing w:before="0" w:after="0" w:line="240" w:lineRule="auto"/>
        <w:ind w:left="1280" w:right="0" w:hanging="361"/>
        <w:jc w:val="both"/>
        <w:rPr>
          <w:rFonts w:ascii="Symbol" w:hAnsi="Symbol"/>
          <w:color w:val="23292D"/>
          <w:sz w:val="24"/>
        </w:rPr>
      </w:pPr>
      <w:r>
        <w:rPr>
          <w:color w:val="23292D"/>
          <w:sz w:val="24"/>
        </w:rPr>
        <w:t>Integrated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Python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debugger</w:t>
      </w:r>
    </w:p>
    <w:p>
      <w:pPr>
        <w:pStyle w:val="7"/>
        <w:spacing w:before="1"/>
        <w:jc w:val="both"/>
      </w:pPr>
    </w:p>
    <w:p>
      <w:pPr>
        <w:pStyle w:val="13"/>
        <w:numPr>
          <w:ilvl w:val="2"/>
          <w:numId w:val="8"/>
        </w:numPr>
        <w:tabs>
          <w:tab w:val="left" w:pos="1280"/>
          <w:tab w:val="left" w:pos="1281"/>
        </w:tabs>
        <w:spacing w:before="1" w:after="0" w:line="240" w:lineRule="auto"/>
        <w:ind w:left="1280" w:right="0" w:hanging="361"/>
        <w:jc w:val="both"/>
        <w:rPr>
          <w:rFonts w:ascii="Symbol" w:hAnsi="Symbol"/>
          <w:color w:val="23292D"/>
          <w:sz w:val="24"/>
        </w:rPr>
      </w:pPr>
      <w:r>
        <w:rPr>
          <w:color w:val="23292D"/>
          <w:sz w:val="24"/>
        </w:rPr>
        <w:t>Integrated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unit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testing,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line-by-line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code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coverage</w:t>
      </w:r>
    </w:p>
    <w:p>
      <w:pPr>
        <w:pStyle w:val="7"/>
        <w:spacing w:before="1"/>
        <w:jc w:val="both"/>
      </w:pPr>
    </w:p>
    <w:p>
      <w:pPr>
        <w:pStyle w:val="13"/>
        <w:numPr>
          <w:ilvl w:val="2"/>
          <w:numId w:val="8"/>
        </w:numPr>
        <w:tabs>
          <w:tab w:val="left" w:pos="1280"/>
          <w:tab w:val="left" w:pos="1281"/>
        </w:tabs>
        <w:spacing w:before="0" w:after="0" w:line="350" w:lineRule="auto"/>
        <w:ind w:left="1280" w:right="560" w:hanging="360"/>
        <w:jc w:val="both"/>
        <w:rPr>
          <w:rFonts w:ascii="Symbol" w:hAnsi="Symbol"/>
          <w:color w:val="23292D"/>
          <w:sz w:val="24"/>
        </w:rPr>
      </w:pPr>
      <w:r>
        <w:rPr>
          <w:color w:val="23292D"/>
          <w:sz w:val="24"/>
        </w:rPr>
        <w:t>Version</w:t>
      </w:r>
      <w:r>
        <w:rPr>
          <w:color w:val="23292D"/>
          <w:spacing w:val="32"/>
          <w:sz w:val="24"/>
        </w:rPr>
        <w:t xml:space="preserve"> </w:t>
      </w:r>
      <w:r>
        <w:rPr>
          <w:color w:val="23292D"/>
          <w:sz w:val="24"/>
        </w:rPr>
        <w:t>control</w:t>
      </w:r>
      <w:r>
        <w:rPr>
          <w:color w:val="23292D"/>
          <w:spacing w:val="32"/>
          <w:sz w:val="24"/>
        </w:rPr>
        <w:t xml:space="preserve"> </w:t>
      </w:r>
      <w:r>
        <w:rPr>
          <w:color w:val="23292D"/>
          <w:sz w:val="24"/>
        </w:rPr>
        <w:t>integration:</w:t>
      </w:r>
      <w:r>
        <w:rPr>
          <w:color w:val="23292D"/>
          <w:spacing w:val="32"/>
          <w:sz w:val="24"/>
        </w:rPr>
        <w:t xml:space="preserve"> </w:t>
      </w:r>
      <w:r>
        <w:rPr>
          <w:color w:val="23292D"/>
          <w:sz w:val="24"/>
        </w:rPr>
        <w:t>unified</w:t>
      </w:r>
      <w:r>
        <w:rPr>
          <w:color w:val="23292D"/>
          <w:spacing w:val="32"/>
          <w:sz w:val="24"/>
        </w:rPr>
        <w:t xml:space="preserve"> </w:t>
      </w:r>
      <w:r>
        <w:rPr>
          <w:color w:val="23292D"/>
          <w:sz w:val="24"/>
        </w:rPr>
        <w:t>user</w:t>
      </w:r>
      <w:r>
        <w:rPr>
          <w:color w:val="23292D"/>
          <w:spacing w:val="32"/>
          <w:sz w:val="24"/>
        </w:rPr>
        <w:t xml:space="preserve"> </w:t>
      </w:r>
      <w:r>
        <w:rPr>
          <w:color w:val="23292D"/>
          <w:sz w:val="24"/>
        </w:rPr>
        <w:t>interface</w:t>
      </w:r>
      <w:r>
        <w:rPr>
          <w:color w:val="23292D"/>
          <w:spacing w:val="3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31"/>
          <w:sz w:val="24"/>
        </w:rPr>
        <w:t xml:space="preserve"> </w:t>
      </w:r>
      <w:r>
        <w:rPr>
          <w:color w:val="23292D"/>
          <w:sz w:val="24"/>
        </w:rPr>
        <w:t>Mercurial,</w:t>
      </w:r>
      <w:r>
        <w:rPr>
          <w:color w:val="23292D"/>
          <w:spacing w:val="32"/>
          <w:sz w:val="24"/>
        </w:rPr>
        <w:t xml:space="preserve"> </w:t>
      </w:r>
      <w:r>
        <w:rPr>
          <w:color w:val="23292D"/>
          <w:sz w:val="24"/>
        </w:rPr>
        <w:t>Git,</w:t>
      </w:r>
      <w:r>
        <w:rPr>
          <w:color w:val="23292D"/>
          <w:spacing w:val="32"/>
          <w:sz w:val="24"/>
        </w:rPr>
        <w:t xml:space="preserve"> </w:t>
      </w:r>
      <w:r>
        <w:rPr>
          <w:color w:val="23292D"/>
          <w:sz w:val="24"/>
        </w:rPr>
        <w:t>Subversion,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sz w:val="24"/>
        </w:rPr>
        <w:t>Perforce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and CVS with change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lists and merge</w:t>
      </w:r>
    </w:p>
    <w:p>
      <w:pPr>
        <w:pStyle w:val="13"/>
        <w:numPr>
          <w:ilvl w:val="2"/>
          <w:numId w:val="8"/>
        </w:numPr>
        <w:tabs>
          <w:tab w:val="left" w:pos="1280"/>
          <w:tab w:val="left" w:pos="1281"/>
        </w:tabs>
        <w:spacing w:before="154" w:after="0" w:line="240" w:lineRule="auto"/>
        <w:ind w:left="1280" w:right="0" w:hanging="361"/>
        <w:jc w:val="both"/>
        <w:rPr>
          <w:rFonts w:ascii="Symbol" w:hAnsi="Symbol"/>
          <w:color w:val="23292D"/>
          <w:sz w:val="24"/>
        </w:rPr>
      </w:pPr>
      <w:r>
        <w:rPr>
          <w:color w:val="23292D"/>
          <w:sz w:val="24"/>
        </w:rPr>
        <w:t>Support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scientific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tools like matplotlib,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numpy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and scipy</w:t>
      </w:r>
    </w:p>
    <w:p>
      <w:pPr>
        <w:pStyle w:val="7"/>
        <w:spacing w:before="11"/>
        <w:jc w:val="both"/>
        <w:rPr>
          <w:sz w:val="23"/>
        </w:rPr>
      </w:pPr>
    </w:p>
    <w:p>
      <w:pPr>
        <w:pStyle w:val="13"/>
        <w:numPr>
          <w:ilvl w:val="2"/>
          <w:numId w:val="8"/>
        </w:numPr>
        <w:tabs>
          <w:tab w:val="left" w:pos="1280"/>
          <w:tab w:val="left" w:pos="1281"/>
        </w:tabs>
        <w:spacing w:before="0" w:after="0" w:line="328" w:lineRule="auto"/>
        <w:ind w:left="1280" w:right="555" w:hanging="360"/>
        <w:jc w:val="both"/>
        <w:rPr>
          <w:rFonts w:ascii="Symbol" w:hAnsi="Symbol"/>
          <w:color w:val="23292D"/>
          <w:sz w:val="28"/>
        </w:rPr>
      </w:pPr>
      <w:r>
        <w:rPr>
          <w:color w:val="23292D"/>
          <w:sz w:val="24"/>
        </w:rPr>
        <w:t>It</w:t>
      </w:r>
      <w:r>
        <w:rPr>
          <w:color w:val="23292D"/>
          <w:spacing w:val="42"/>
          <w:sz w:val="24"/>
        </w:rPr>
        <w:t xml:space="preserve"> </w:t>
      </w:r>
      <w:r>
        <w:rPr>
          <w:color w:val="23292D"/>
          <w:sz w:val="24"/>
        </w:rPr>
        <w:t>competes</w:t>
      </w:r>
      <w:r>
        <w:rPr>
          <w:color w:val="23292D"/>
          <w:spacing w:val="41"/>
          <w:sz w:val="24"/>
        </w:rPr>
        <w:t xml:space="preserve"> </w:t>
      </w:r>
      <w:r>
        <w:rPr>
          <w:color w:val="23292D"/>
          <w:sz w:val="24"/>
        </w:rPr>
        <w:t>mainly</w:t>
      </w:r>
      <w:r>
        <w:rPr>
          <w:color w:val="23292D"/>
          <w:spacing w:val="40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4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38"/>
          <w:sz w:val="24"/>
        </w:rPr>
        <w:t xml:space="preserve"> </w:t>
      </w:r>
      <w:r>
        <w:rPr>
          <w:color w:val="23292D"/>
          <w:sz w:val="24"/>
        </w:rPr>
        <w:t>number</w:t>
      </w:r>
      <w:r>
        <w:rPr>
          <w:color w:val="23292D"/>
          <w:spacing w:val="39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38"/>
          <w:sz w:val="24"/>
        </w:rPr>
        <w:t xml:space="preserve"> </w:t>
      </w:r>
      <w:r>
        <w:rPr>
          <w:color w:val="23292D"/>
          <w:sz w:val="24"/>
        </w:rPr>
        <w:t>other</w:t>
      </w:r>
      <w:r>
        <w:rPr>
          <w:color w:val="23292D"/>
          <w:spacing w:val="39"/>
          <w:sz w:val="24"/>
        </w:rPr>
        <w:t xml:space="preserve"> </w:t>
      </w:r>
      <w:r>
        <w:rPr>
          <w:color w:val="23292D"/>
          <w:sz w:val="24"/>
        </w:rPr>
        <w:t>Python-oriented</w:t>
      </w:r>
      <w:r>
        <w:rPr>
          <w:color w:val="23292D"/>
          <w:spacing w:val="41"/>
          <w:sz w:val="24"/>
        </w:rPr>
        <w:t xml:space="preserve"> </w:t>
      </w:r>
      <w:r>
        <w:rPr>
          <w:color w:val="23292D"/>
          <w:sz w:val="24"/>
        </w:rPr>
        <w:t>IDEs,</w:t>
      </w:r>
      <w:r>
        <w:rPr>
          <w:color w:val="23292D"/>
          <w:spacing w:val="40"/>
          <w:sz w:val="24"/>
        </w:rPr>
        <w:t xml:space="preserve"> </w:t>
      </w:r>
      <w:r>
        <w:rPr>
          <w:color w:val="23292D"/>
          <w:sz w:val="24"/>
        </w:rPr>
        <w:t>including</w:t>
      </w:r>
      <w:r>
        <w:rPr>
          <w:color w:val="23292D"/>
          <w:spacing w:val="40"/>
          <w:sz w:val="24"/>
        </w:rPr>
        <w:t xml:space="preserve"> </w:t>
      </w:r>
      <w:r>
        <w:rPr>
          <w:color w:val="23292D"/>
          <w:sz w:val="24"/>
        </w:rPr>
        <w:t>Eclipse's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sz w:val="24"/>
        </w:rPr>
        <w:t>PyDev,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 the more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broadly focused Komodo</w:t>
      </w:r>
      <w:r>
        <w:rPr>
          <w:color w:val="23292D"/>
          <w:spacing w:val="2"/>
          <w:sz w:val="24"/>
        </w:rPr>
        <w:t xml:space="preserve"> </w:t>
      </w:r>
      <w:r>
        <w:rPr>
          <w:color w:val="23292D"/>
          <w:sz w:val="24"/>
        </w:rPr>
        <w:t>IDE.</w:t>
      </w:r>
    </w:p>
    <w:p>
      <w:pPr>
        <w:spacing w:after="0" w:line="328" w:lineRule="auto"/>
        <w:jc w:val="both"/>
        <w:rPr>
          <w:rFonts w:ascii="Symbol" w:hAnsi="Symbol"/>
          <w:sz w:val="28"/>
        </w:rPr>
        <w:sectPr>
          <w:pgSz w:w="12240" w:h="15840"/>
          <w:pgMar w:top="1360" w:right="880" w:bottom="480" w:left="880" w:header="0" w:footer="212" w:gutter="0"/>
          <w:cols w:space="720" w:num="1"/>
        </w:sectPr>
      </w:pPr>
    </w:p>
    <w:p>
      <w:pPr>
        <w:spacing w:before="89"/>
        <w:ind w:right="0"/>
        <w:jc w:val="both"/>
        <w:rPr>
          <w:b/>
          <w:color w:val="212121"/>
          <w:sz w:val="28"/>
        </w:rPr>
      </w:pPr>
    </w:p>
    <w:p>
      <w:pPr>
        <w:spacing w:before="89"/>
        <w:ind w:right="0"/>
        <w:jc w:val="both"/>
        <w:rPr>
          <w:b/>
          <w:sz w:val="28"/>
        </w:rPr>
      </w:pPr>
      <w:r>
        <w:rPr>
          <w:b/>
          <w:color w:val="212121"/>
          <w:sz w:val="28"/>
        </w:rPr>
        <w:t>HAAR</w:t>
      </w:r>
      <w:r>
        <w:rPr>
          <w:b/>
          <w:color w:val="212121"/>
          <w:spacing w:val="-5"/>
          <w:sz w:val="28"/>
        </w:rPr>
        <w:t xml:space="preserve"> </w:t>
      </w:r>
      <w:r>
        <w:rPr>
          <w:b/>
          <w:color w:val="212121"/>
          <w:sz w:val="28"/>
        </w:rPr>
        <w:t>Cascade</w:t>
      </w:r>
      <w:r>
        <w:rPr>
          <w:b/>
          <w:color w:val="212121"/>
          <w:spacing w:val="-4"/>
          <w:sz w:val="28"/>
        </w:rPr>
        <w:t xml:space="preserve"> </w:t>
      </w:r>
      <w:r>
        <w:rPr>
          <w:b/>
          <w:color w:val="212121"/>
          <w:sz w:val="28"/>
        </w:rPr>
        <w:t>Algorithm:</w:t>
      </w:r>
    </w:p>
    <w:p>
      <w:pPr>
        <w:pStyle w:val="7"/>
        <w:spacing w:before="8"/>
        <w:rPr>
          <w:b/>
          <w:sz w:val="34"/>
        </w:rPr>
      </w:pPr>
    </w:p>
    <w:p>
      <w:pPr>
        <w:pStyle w:val="7"/>
        <w:spacing w:before="1" w:line="360" w:lineRule="auto"/>
        <w:ind w:right="557"/>
        <w:jc w:val="both"/>
      </w:pPr>
      <w:r>
        <w:t>Haar Cascade classifier is an effective object detection approach which was proposed by Paul</w:t>
      </w:r>
      <w:r>
        <w:rPr>
          <w:spacing w:val="1"/>
        </w:rPr>
        <w:t xml:space="preserve"> </w:t>
      </w:r>
      <w:r>
        <w:t>Viola and Michael Jones in their paper, “Rapid Object Detection using a Boosted Cascade of</w:t>
      </w:r>
      <w:r>
        <w:rPr>
          <w:spacing w:val="1"/>
        </w:rPr>
        <w:t xml:space="preserve"> </w:t>
      </w:r>
      <w:r>
        <w:t>Simple Features” in 2001. It is a machine learning based approach in which a cascade function is</w:t>
      </w:r>
      <w:r>
        <w:rPr>
          <w:spacing w:val="-57"/>
        </w:rPr>
        <w:t xml:space="preserve"> </w:t>
      </w:r>
      <w:r>
        <w:t>trained from a lot of positive and negative images. It is then used to detect objects in other</w:t>
      </w:r>
      <w:r>
        <w:rPr>
          <w:spacing w:val="1"/>
        </w:rPr>
        <w:t xml:space="preserve"> </w:t>
      </w:r>
      <w:r>
        <w:t>images.</w:t>
      </w:r>
    </w:p>
    <w:p>
      <w:pPr>
        <w:pStyle w:val="7"/>
        <w:spacing w:before="122"/>
        <w:jc w:val="both"/>
      </w:pPr>
      <w:r>
        <w:t>The</w:t>
      </w:r>
      <w:r>
        <w:rPr>
          <w:spacing w:val="-3"/>
        </w:rPr>
        <w:t xml:space="preserve"> </w:t>
      </w:r>
      <w:r>
        <w:t>algorithm has</w:t>
      </w:r>
      <w:r>
        <w:rPr>
          <w:spacing w:val="-1"/>
        </w:rPr>
        <w:t xml:space="preserve"> </w:t>
      </w:r>
      <w:r>
        <w:t>four stages:</w:t>
      </w:r>
    </w:p>
    <w:p>
      <w:pPr>
        <w:pStyle w:val="7"/>
        <w:spacing w:before="3"/>
        <w:jc w:val="both"/>
        <w:rPr>
          <w:sz w:val="22"/>
        </w:rPr>
      </w:pPr>
    </w:p>
    <w:p>
      <w:pPr>
        <w:pStyle w:val="13"/>
        <w:numPr>
          <w:ilvl w:val="0"/>
          <w:numId w:val="9"/>
        </w:numPr>
        <w:tabs>
          <w:tab w:val="left" w:pos="1281"/>
        </w:tabs>
        <w:spacing w:before="0" w:after="0" w:line="240" w:lineRule="auto"/>
        <w:ind w:left="1280" w:right="0" w:hanging="361"/>
        <w:jc w:val="both"/>
        <w:rPr>
          <w:sz w:val="24"/>
        </w:rPr>
      </w:pPr>
      <w:r>
        <w:rPr>
          <w:sz w:val="24"/>
        </w:rPr>
        <w:t>Haar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Selection</w:t>
      </w:r>
    </w:p>
    <w:p>
      <w:pPr>
        <w:pStyle w:val="7"/>
        <w:spacing w:before="7"/>
        <w:jc w:val="both"/>
        <w:rPr>
          <w:sz w:val="22"/>
        </w:rPr>
      </w:pPr>
    </w:p>
    <w:p>
      <w:pPr>
        <w:pStyle w:val="13"/>
        <w:numPr>
          <w:ilvl w:val="0"/>
          <w:numId w:val="9"/>
        </w:numPr>
        <w:tabs>
          <w:tab w:val="left" w:pos="1281"/>
        </w:tabs>
        <w:spacing w:before="0" w:after="0" w:line="240" w:lineRule="auto"/>
        <w:ind w:left="1280" w:right="0" w:hanging="361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Integral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</w:p>
    <w:p>
      <w:pPr>
        <w:pStyle w:val="7"/>
        <w:spacing w:before="3"/>
        <w:jc w:val="both"/>
        <w:rPr>
          <w:sz w:val="22"/>
        </w:rPr>
      </w:pPr>
    </w:p>
    <w:p>
      <w:pPr>
        <w:pStyle w:val="13"/>
        <w:numPr>
          <w:ilvl w:val="0"/>
          <w:numId w:val="9"/>
        </w:numPr>
        <w:tabs>
          <w:tab w:val="left" w:pos="1281"/>
        </w:tabs>
        <w:spacing w:before="1" w:after="0" w:line="240" w:lineRule="auto"/>
        <w:ind w:left="1280" w:right="0" w:hanging="361"/>
        <w:jc w:val="both"/>
        <w:rPr>
          <w:sz w:val="24"/>
        </w:rPr>
      </w:pPr>
      <w:r>
        <w:rPr>
          <w:sz w:val="24"/>
        </w:rPr>
        <w:t>Adaboost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</w:p>
    <w:p>
      <w:pPr>
        <w:pStyle w:val="7"/>
        <w:spacing w:before="7"/>
        <w:jc w:val="both"/>
        <w:rPr>
          <w:sz w:val="22"/>
        </w:rPr>
      </w:pPr>
    </w:p>
    <w:p>
      <w:pPr>
        <w:pStyle w:val="13"/>
        <w:numPr>
          <w:ilvl w:val="0"/>
          <w:numId w:val="9"/>
        </w:numPr>
        <w:tabs>
          <w:tab w:val="left" w:pos="1281"/>
        </w:tabs>
        <w:spacing w:before="0" w:after="0" w:line="240" w:lineRule="auto"/>
        <w:ind w:left="1280" w:right="0" w:hanging="361"/>
        <w:jc w:val="both"/>
        <w:rPr>
          <w:color w:val="212121"/>
          <w:sz w:val="28"/>
        </w:rPr>
      </w:pPr>
      <w:r>
        <w:rPr>
          <w:sz w:val="24"/>
        </w:rPr>
        <w:t>Cascading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Classifiers</w:t>
      </w:r>
    </w:p>
    <w:p>
      <w:pPr>
        <w:jc w:val="both"/>
      </w:pPr>
    </w:p>
    <w:p>
      <w:pPr>
        <w:jc w:val="both"/>
      </w:pPr>
    </w:p>
    <w:p>
      <w:pPr>
        <w:spacing w:before="0"/>
        <w:ind w:right="0"/>
        <w:jc w:val="both"/>
        <w:rPr>
          <w:b/>
          <w:sz w:val="28"/>
        </w:rPr>
      </w:pPr>
      <w:r>
        <w:rPr>
          <w:b/>
          <w:color w:val="212121"/>
          <w:sz w:val="28"/>
        </w:rPr>
        <w:t>LBPH</w:t>
      </w:r>
      <w:r>
        <w:rPr>
          <w:b/>
          <w:color w:val="212121"/>
          <w:spacing w:val="-4"/>
          <w:sz w:val="28"/>
        </w:rPr>
        <w:t xml:space="preserve"> </w:t>
      </w:r>
      <w:r>
        <w:rPr>
          <w:b/>
          <w:color w:val="212121"/>
          <w:sz w:val="28"/>
        </w:rPr>
        <w:t>Algorithm:</w:t>
      </w:r>
    </w:p>
    <w:p>
      <w:pPr>
        <w:pStyle w:val="7"/>
        <w:spacing w:before="11"/>
        <w:rPr>
          <w:b/>
          <w:sz w:val="34"/>
        </w:rPr>
      </w:pPr>
    </w:p>
    <w:p>
      <w:pPr>
        <w:pStyle w:val="7"/>
        <w:spacing w:line="360" w:lineRule="auto"/>
        <w:ind w:left="560" w:right="564"/>
        <w:jc w:val="both"/>
      </w:pPr>
      <w:r>
        <w:t>Local Binary Patterns Histogram (LBPH) is a simple yet very efficient texture operator which</w:t>
      </w:r>
      <w:r>
        <w:rPr>
          <w:spacing w:val="1"/>
        </w:rPr>
        <w:t xml:space="preserve"> </w:t>
      </w:r>
      <w:r>
        <w:t>labels the pixels of an image by thresholding the neighborhood of each pixel and considers the</w:t>
      </w:r>
      <w:r>
        <w:rPr>
          <w:spacing w:val="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binary number.</w:t>
      </w:r>
    </w:p>
    <w:p>
      <w:pPr>
        <w:pStyle w:val="7"/>
        <w:spacing w:before="119"/>
        <w:ind w:left="560"/>
        <w:jc w:val="both"/>
      </w:pPr>
      <w:r>
        <w:t>LBPH</w:t>
      </w:r>
      <w:r>
        <w:rPr>
          <w:spacing w:val="-1"/>
        </w:rPr>
        <w:t xml:space="preserve"> </w:t>
      </w:r>
      <w:r>
        <w:t>Algorithm works</w:t>
      </w:r>
      <w:r>
        <w:rPr>
          <w:spacing w:val="-1"/>
        </w:rPr>
        <w:t xml:space="preserve"> </w:t>
      </w:r>
      <w:r>
        <w:t>in 5 steps:</w:t>
      </w:r>
    </w:p>
    <w:p>
      <w:pPr>
        <w:pStyle w:val="7"/>
        <w:spacing w:before="6"/>
        <w:jc w:val="both"/>
        <w:rPr>
          <w:sz w:val="22"/>
        </w:rPr>
      </w:pPr>
    </w:p>
    <w:p>
      <w:pPr>
        <w:pStyle w:val="13"/>
        <w:numPr>
          <w:ilvl w:val="0"/>
          <w:numId w:val="10"/>
        </w:numPr>
        <w:tabs>
          <w:tab w:val="left" w:pos="801"/>
        </w:tabs>
        <w:spacing w:before="0" w:after="0" w:line="240" w:lineRule="auto"/>
        <w:ind w:left="800" w:right="0" w:hanging="241"/>
        <w:jc w:val="both"/>
        <w:rPr>
          <w:sz w:val="24"/>
        </w:rPr>
      </w:pPr>
      <w:r>
        <w:rPr>
          <w:sz w:val="24"/>
        </w:rPr>
        <w:t>Parameters</w:t>
      </w:r>
    </w:p>
    <w:p>
      <w:pPr>
        <w:pStyle w:val="7"/>
        <w:spacing w:before="4"/>
        <w:jc w:val="both"/>
        <w:rPr>
          <w:sz w:val="22"/>
        </w:rPr>
      </w:pPr>
    </w:p>
    <w:p>
      <w:pPr>
        <w:pStyle w:val="13"/>
        <w:numPr>
          <w:ilvl w:val="0"/>
          <w:numId w:val="10"/>
        </w:numPr>
        <w:tabs>
          <w:tab w:val="left" w:pos="801"/>
        </w:tabs>
        <w:spacing w:before="0" w:after="0" w:line="240" w:lineRule="auto"/>
        <w:ind w:left="800" w:right="0" w:hanging="241"/>
        <w:jc w:val="both"/>
        <w:rPr>
          <w:sz w:val="24"/>
        </w:rPr>
      </w:pP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</w:p>
    <w:p>
      <w:pPr>
        <w:pStyle w:val="7"/>
        <w:spacing w:before="7"/>
        <w:jc w:val="both"/>
        <w:rPr>
          <w:sz w:val="22"/>
        </w:rPr>
      </w:pPr>
    </w:p>
    <w:p>
      <w:pPr>
        <w:pStyle w:val="13"/>
        <w:numPr>
          <w:ilvl w:val="0"/>
          <w:numId w:val="10"/>
        </w:numPr>
        <w:tabs>
          <w:tab w:val="left" w:pos="801"/>
        </w:tabs>
        <w:spacing w:before="0" w:after="0" w:line="240" w:lineRule="auto"/>
        <w:ind w:left="800" w:right="0" w:hanging="241"/>
        <w:jc w:val="both"/>
        <w:rPr>
          <w:sz w:val="24"/>
        </w:rPr>
      </w:pPr>
      <w:r>
        <w:rPr>
          <w:sz w:val="24"/>
        </w:rPr>
        <w:t>Applying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LBPH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</w:p>
    <w:p>
      <w:pPr>
        <w:pStyle w:val="7"/>
        <w:spacing w:before="4"/>
        <w:jc w:val="both"/>
        <w:rPr>
          <w:sz w:val="22"/>
        </w:rPr>
      </w:pPr>
    </w:p>
    <w:p>
      <w:pPr>
        <w:pStyle w:val="13"/>
        <w:numPr>
          <w:ilvl w:val="0"/>
          <w:numId w:val="10"/>
        </w:numPr>
        <w:tabs>
          <w:tab w:val="left" w:pos="801"/>
        </w:tabs>
        <w:spacing w:before="0" w:after="0" w:line="240" w:lineRule="auto"/>
        <w:ind w:left="800" w:right="0" w:hanging="241"/>
        <w:jc w:val="both"/>
        <w:rPr>
          <w:sz w:val="24"/>
        </w:rPr>
      </w:pPr>
      <w:r>
        <w:rPr>
          <w:sz w:val="24"/>
        </w:rPr>
        <w:t>Extracting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Histogram</w:t>
      </w:r>
    </w:p>
    <w:p>
      <w:pPr>
        <w:pStyle w:val="7"/>
        <w:spacing w:before="3"/>
        <w:jc w:val="both"/>
        <w:rPr>
          <w:sz w:val="22"/>
        </w:rPr>
      </w:pPr>
    </w:p>
    <w:p>
      <w:pPr>
        <w:pStyle w:val="13"/>
        <w:numPr>
          <w:ilvl w:val="0"/>
          <w:numId w:val="10"/>
        </w:numPr>
        <w:tabs>
          <w:tab w:val="left" w:pos="801"/>
        </w:tabs>
        <w:spacing w:before="1" w:after="0" w:line="240" w:lineRule="auto"/>
        <w:ind w:left="800" w:right="0" w:hanging="241"/>
        <w:jc w:val="both"/>
        <w:rPr>
          <w:sz w:val="24"/>
        </w:rPr>
      </w:pPr>
      <w:r>
        <w:rPr>
          <w:sz w:val="24"/>
        </w:rPr>
        <w:t>Performing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Face</w:t>
      </w:r>
      <w:r>
        <w:rPr>
          <w:spacing w:val="-2"/>
          <w:sz w:val="24"/>
        </w:rPr>
        <w:t xml:space="preserve"> </w:t>
      </w:r>
      <w:r>
        <w:rPr>
          <w:sz w:val="24"/>
        </w:rPr>
        <w:t>Recognition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500" w:right="880" w:bottom="480" w:left="880" w:header="0" w:footer="212" w:gutter="0"/>
          <w:cols w:space="720" w:num="1"/>
        </w:sectPr>
      </w:pPr>
    </w:p>
    <w:p>
      <w:pPr>
        <w:jc w:val="both"/>
        <w:rPr>
          <w:b/>
          <w:color w:val="212121"/>
          <w:sz w:val="28"/>
        </w:rPr>
      </w:pPr>
    </w:p>
    <w:p>
      <w:pPr>
        <w:jc w:val="both"/>
      </w:pPr>
      <w:r>
        <w:rPr>
          <w:rFonts w:hint="default"/>
          <w:b/>
          <w:color w:val="212121"/>
          <w:sz w:val="28"/>
          <w:lang w:val="en-IN"/>
        </w:rPr>
        <w:t xml:space="preserve">4.2 </w:t>
      </w:r>
      <w:r>
        <w:rPr>
          <w:b/>
          <w:color w:val="212121"/>
          <w:sz w:val="28"/>
        </w:rPr>
        <w:t>BACK END</w:t>
      </w:r>
      <w:r>
        <w:rPr>
          <w:b/>
          <w:color w:val="212121"/>
          <w:spacing w:val="1"/>
          <w:sz w:val="28"/>
        </w:rPr>
        <w:t xml:space="preserve"> 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b/>
          <w:color w:val="212121"/>
          <w:sz w:val="28"/>
        </w:rPr>
        <w:t>MICROSOFT</w:t>
      </w:r>
      <w:r>
        <w:rPr>
          <w:b/>
          <w:color w:val="212121"/>
          <w:spacing w:val="-7"/>
          <w:sz w:val="28"/>
        </w:rPr>
        <w:t xml:space="preserve"> </w:t>
      </w:r>
      <w:r>
        <w:rPr>
          <w:b/>
          <w:color w:val="212121"/>
          <w:sz w:val="28"/>
        </w:rPr>
        <w:t>EXCEL:</w:t>
      </w:r>
    </w:p>
    <w:p>
      <w:pPr>
        <w:jc w:val="both"/>
      </w:pPr>
    </w:p>
    <w:p>
      <w:pPr>
        <w:jc w:val="both"/>
      </w:pPr>
    </w:p>
    <w:p>
      <w:pPr>
        <w:pStyle w:val="7"/>
        <w:tabs>
          <w:tab w:val="left" w:pos="3299"/>
          <w:tab w:val="left" w:pos="5637"/>
          <w:tab w:val="left" w:pos="7588"/>
        </w:tabs>
        <w:spacing w:line="360" w:lineRule="auto"/>
        <w:ind w:right="556"/>
        <w:jc w:val="both"/>
      </w:pPr>
      <w:r>
        <w:rPr>
          <w:color w:val="212121"/>
        </w:rPr>
        <w:t>Microsoft</w:t>
      </w:r>
      <w:r>
        <w:rPr>
          <w:rFonts w:hint="default"/>
          <w:color w:val="212121"/>
          <w:lang w:val="en-IN"/>
        </w:rPr>
        <w:t xml:space="preserve"> </w:t>
      </w:r>
      <w:r>
        <w:rPr>
          <w:color w:val="212121"/>
        </w:rPr>
        <w:t>Excel</w:t>
      </w:r>
      <w:r>
        <w:rPr>
          <w:rFonts w:hint="default"/>
          <w:color w:val="212121"/>
          <w:lang w:val="en-IN"/>
        </w:rPr>
        <w:t xml:space="preserve"> </w:t>
      </w:r>
      <w:r>
        <w:rPr>
          <w:color w:val="212121"/>
        </w:rPr>
        <w:t>is</w:t>
      </w:r>
      <w:r>
        <w:rPr>
          <w:rFonts w:hint="default"/>
          <w:color w:val="212121"/>
          <w:lang w:val="en-IN"/>
        </w:rPr>
        <w:t xml:space="preserve"> </w:t>
      </w:r>
      <w:r>
        <w:rPr>
          <w:color w:val="212121"/>
        </w:rPr>
        <w:t xml:space="preserve">a </w:t>
      </w:r>
      <w:r>
        <w:t xml:space="preserve">spreadsheet </w:t>
      </w:r>
      <w:r>
        <w:rPr>
          <w:color w:val="212121"/>
        </w:rPr>
        <w:t>developed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 xml:space="preserve">by </w:t>
      </w:r>
      <w:r>
        <w:t xml:space="preserve">Microsoft </w:t>
      </w:r>
      <w:r>
        <w:rPr>
          <w:color w:val="212121"/>
        </w:rPr>
        <w:t xml:space="preserve">for </w:t>
      </w:r>
      <w:r>
        <w:t>Windows</w:t>
      </w:r>
      <w:r>
        <w:rPr>
          <w:color w:val="212121"/>
        </w:rPr>
        <w:t xml:space="preserve">, </w:t>
      </w:r>
      <w:r>
        <w:t>macOS</w:t>
      </w:r>
      <w:r>
        <w:rPr>
          <w:color w:val="212121"/>
        </w:rPr>
        <w:t xml:space="preserve">, </w:t>
      </w:r>
      <w:r>
        <w:t xml:space="preserve">Android </w:t>
      </w:r>
      <w:r>
        <w:rPr>
          <w:color w:val="212121"/>
        </w:rPr>
        <w:t xml:space="preserve">and </w:t>
      </w:r>
      <w:r>
        <w:t>iOS</w:t>
      </w:r>
      <w:r>
        <w:rPr>
          <w:color w:val="212121"/>
        </w:rPr>
        <w:t xml:space="preserve">. 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It 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features 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calculation,  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graphing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tools, </w:t>
      </w:r>
      <w:r>
        <w:t>pivot tables</w:t>
      </w:r>
      <w:r>
        <w:rPr>
          <w:color w:val="212121"/>
        </w:rPr>
        <w:t xml:space="preserve">, and a </w:t>
      </w:r>
      <w:r>
        <w:t xml:space="preserve">macro </w:t>
      </w:r>
      <w:r>
        <w:rPr>
          <w:color w:val="212121"/>
        </w:rPr>
        <w:t xml:space="preserve">programming language called </w:t>
      </w:r>
      <w:r>
        <w:t>Visual Basic for Applications</w:t>
      </w:r>
      <w:r>
        <w:rPr>
          <w:color w:val="212121"/>
        </w:rPr>
        <w:t>. 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has been a very widely applied spreadsheet for these platforms, especially since version 5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1993, and it has replaced </w:t>
      </w:r>
      <w:r>
        <w:t xml:space="preserve">Lotus 1-2-3 </w:t>
      </w:r>
      <w:r>
        <w:rPr>
          <w:color w:val="212121"/>
        </w:rPr>
        <w:t>as the industry standard for spreadsheets. Excel forms part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t>Microsoft Office</w:t>
      </w:r>
      <w:r>
        <w:rPr>
          <w:spacing w:val="-1"/>
        </w:rPr>
        <w:t xml:space="preserve"> </w:t>
      </w:r>
      <w:r>
        <w:rPr>
          <w:color w:val="212121"/>
        </w:rPr>
        <w:t>suite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 software.</w:t>
      </w:r>
    </w:p>
    <w:p>
      <w:pPr>
        <w:pStyle w:val="7"/>
        <w:spacing w:before="121" w:line="360" w:lineRule="auto"/>
        <w:ind w:right="557"/>
        <w:jc w:val="both"/>
      </w:pPr>
      <w:r>
        <w:rPr>
          <w:color w:val="212121"/>
        </w:rPr>
        <w:t>It also has a variety of interactive features allowing user interfaces that can completely hide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spreadsheet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the   user,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so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spreadsheet   presents   itself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as   a   so-called application,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or decision support system (DSS), via a custom-designed user interface, for example, a stock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analyser, or in general, as a design tool that </w:t>
      </w:r>
      <w:r>
        <w:rPr>
          <w:rFonts w:hint="default"/>
          <w:color w:val="212121"/>
          <w:lang w:val="en-IN"/>
        </w:rPr>
        <w:t xml:space="preserve"> </w:t>
      </w:r>
      <w:r>
        <w:rPr>
          <w:color w:val="212121"/>
        </w:rPr>
        <w:t>asks the user questions and provides answers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reports. In a more elaborate realization, an Excel application can automatically poll external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databases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79"/>
        </w:rPr>
        <w:t xml:space="preserve"> </w:t>
      </w:r>
      <w:r>
        <w:rPr>
          <w:color w:val="212121"/>
        </w:rPr>
        <w:t>measuring</w:t>
      </w:r>
      <w:r>
        <w:rPr>
          <w:color w:val="212121"/>
          <w:spacing w:val="80"/>
        </w:rPr>
        <w:t xml:space="preserve"> </w:t>
      </w:r>
      <w:r>
        <w:rPr>
          <w:color w:val="212121"/>
        </w:rPr>
        <w:t>instruments</w:t>
      </w:r>
      <w:r>
        <w:rPr>
          <w:color w:val="212121"/>
          <w:spacing w:val="8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80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77"/>
        </w:rPr>
        <w:t xml:space="preserve"> </w:t>
      </w:r>
      <w:r>
        <w:rPr>
          <w:color w:val="212121"/>
        </w:rPr>
        <w:t>update</w:t>
      </w:r>
      <w:r>
        <w:rPr>
          <w:color w:val="212121"/>
          <w:spacing w:val="79"/>
        </w:rPr>
        <w:t xml:space="preserve"> </w:t>
      </w:r>
      <w:r>
        <w:rPr>
          <w:color w:val="212121"/>
        </w:rPr>
        <w:t>schedule,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analyse</w:t>
      </w:r>
      <w:r>
        <w:rPr>
          <w:color w:val="212121"/>
          <w:spacing w:val="8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78"/>
        </w:rPr>
        <w:t xml:space="preserve"> </w:t>
      </w:r>
      <w:r>
        <w:rPr>
          <w:color w:val="212121"/>
        </w:rPr>
        <w:t>results,</w:t>
      </w:r>
      <w:r>
        <w:rPr>
          <w:color w:val="212121"/>
          <w:spacing w:val="80"/>
        </w:rPr>
        <w:t xml:space="preserve"> </w:t>
      </w:r>
      <w:r>
        <w:rPr>
          <w:color w:val="212121"/>
        </w:rPr>
        <w:t>make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rPr>
          <w:color w:val="212121"/>
        </w:rPr>
        <w:t>report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2"/>
        </w:rPr>
        <w:t xml:space="preserve"> </w:t>
      </w:r>
      <w:r>
        <w:t>PowerPoint</w:t>
      </w:r>
      <w:r>
        <w:rPr>
          <w:spacing w:val="1"/>
        </w:rPr>
        <w:t xml:space="preserve"> </w:t>
      </w:r>
      <w:r>
        <w:rPr>
          <w:color w:val="212121"/>
        </w:rPr>
        <w:t>slide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show,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e-mail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presentations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regular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basis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list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 participants.</w:t>
      </w:r>
    </w:p>
    <w:p/>
    <w:p>
      <w:pPr>
        <w:spacing w:before="121"/>
        <w:ind w:right="0"/>
        <w:jc w:val="left"/>
        <w:rPr>
          <w:b/>
          <w:sz w:val="28"/>
        </w:rPr>
      </w:pPr>
      <w:r>
        <w:rPr>
          <w:b/>
          <w:color w:val="212121"/>
          <w:sz w:val="28"/>
        </w:rPr>
        <w:t>OPENCV:</w:t>
      </w:r>
    </w:p>
    <w:p/>
    <w:p>
      <w:pPr>
        <w:jc w:val="left"/>
      </w:pPr>
    </w:p>
    <w:p>
      <w:pPr>
        <w:pStyle w:val="7"/>
        <w:tabs>
          <w:tab w:val="left" w:pos="9900"/>
        </w:tabs>
        <w:spacing w:line="360" w:lineRule="auto"/>
        <w:ind w:right="638"/>
        <w:jc w:val="left"/>
      </w:pPr>
      <w:r>
        <w:rPr>
          <w:color w:val="212121"/>
        </w:rPr>
        <w:t>OpenCV (Open Source Computer Vision Library) is an open source computer vision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machine learning software library. OpenCV was built to provide a common infrastructure 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computer vision applications and to accelerate the use of machine perception in the commercial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products. Being a BSD-licensed product, OpenCV makes it easy for businesses to utilize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modify the code. The library has more than 2500 optimized algorithms, which includes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comprehensive set of both classic and state-of-the-art computer vision and machine learning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algorithms.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algorithms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detect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recognize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faces,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identify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objects,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classify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human actions in videos, track camera movements, track moving objects, extract 3D models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objects, produce 3D point clouds from stereo cameras, stitch images together to produce a high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resolution image of an entire scene, find similar images from an image database, remove red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eyes from images taken using flash, follow eye movements, recognize scenery and establish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markers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overlay it with augmented reality, etc.</w:t>
      </w:r>
    </w:p>
    <w:p>
      <w:pPr>
        <w:spacing w:after="0" w:line="360" w:lineRule="auto"/>
        <w:sectPr>
          <w:pgSz w:w="12240" w:h="15840"/>
          <w:pgMar w:top="1380" w:right="880" w:bottom="480" w:left="880" w:header="0" w:footer="212" w:gutter="0"/>
          <w:cols w:space="720" w:num="1"/>
        </w:sectPr>
      </w:pPr>
    </w:p>
    <w:p>
      <w:pPr>
        <w:pStyle w:val="2"/>
        <w:ind w:firstLine="3782" w:firstLineChars="1350"/>
        <w:jc w:val="both"/>
      </w:pPr>
      <w:r>
        <w:t>5.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DESIGN</w:t>
      </w:r>
    </w:p>
    <w:p>
      <w:pPr>
        <w:jc w:val="center"/>
      </w:pPr>
    </w:p>
    <w:p>
      <w:pPr>
        <w:pStyle w:val="3"/>
        <w:numPr>
          <w:numId w:val="0"/>
        </w:numPr>
        <w:tabs>
          <w:tab w:val="left" w:pos="983"/>
        </w:tabs>
        <w:spacing w:before="298" w:after="0" w:line="240" w:lineRule="auto"/>
        <w:ind w:right="0" w:rightChars="0"/>
        <w:jc w:val="left"/>
      </w:pPr>
      <w:r>
        <w:rPr>
          <w:rFonts w:hint="default"/>
          <w:lang w:val="en-IN"/>
        </w:rPr>
        <w:t xml:space="preserve">5.1 </w:t>
      </w:r>
      <w:r>
        <w:t>SYSTEM</w:t>
      </w:r>
      <w:r>
        <w:rPr>
          <w:spacing w:val="-6"/>
        </w:rPr>
        <w:t xml:space="preserve"> </w:t>
      </w:r>
      <w:r>
        <w:t>FLOW DIAGRAM</w:t>
      </w:r>
    </w:p>
    <w:p/>
    <w:p>
      <w:pPr>
        <w:pStyle w:val="7"/>
        <w:spacing w:before="181" w:line="360" w:lineRule="auto"/>
        <w:ind w:right="558"/>
        <w:jc w:val="left"/>
      </w:pPr>
      <w:r>
        <w:t>System Flow Diagram</w:t>
      </w:r>
      <w:r>
        <w:rPr>
          <w:spacing w:val="1"/>
        </w:rPr>
        <w:t xml:space="preserve"> </w:t>
      </w:r>
      <w:r>
        <w:t>is basically a</w:t>
      </w:r>
      <w:r>
        <w:rPr>
          <w:spacing w:val="1"/>
        </w:rPr>
        <w:t xml:space="preserve"> </w:t>
      </w:r>
      <w:r>
        <w:t>graphical and sequential</w:t>
      </w:r>
      <w:r>
        <w:rPr>
          <w:spacing w:val="60"/>
        </w:rPr>
        <w:t xml:space="preserve"> </w:t>
      </w:r>
      <w:r>
        <w:t>representation of the</w:t>
      </w:r>
      <w:r>
        <w:rPr>
          <w:spacing w:val="1"/>
        </w:rPr>
        <w:t xml:space="preserve"> </w:t>
      </w:r>
      <w:r>
        <w:t>major steps involved in a systematic process. A System Flow Diagram shows what kind of</w:t>
      </w:r>
      <w:r>
        <w:rPr>
          <w:spacing w:val="1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input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system,</w:t>
      </w:r>
      <w:r>
        <w:rPr>
          <w:spacing w:val="14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come</w:t>
      </w:r>
      <w:r>
        <w:rPr>
          <w:spacing w:val="13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go</w:t>
      </w:r>
      <w:r>
        <w:rPr>
          <w:spacing w:val="-57"/>
        </w:rPr>
        <w:t xml:space="preserve"> </w:t>
      </w:r>
      <w:r>
        <w:t>to,</w:t>
      </w:r>
      <w:r>
        <w:rPr>
          <w:spacing w:val="-1"/>
        </w:rPr>
        <w:t xml:space="preserve"> </w:t>
      </w:r>
      <w:r>
        <w:t>and 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stored.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gives a</w:t>
      </w:r>
      <w:r>
        <w:rPr>
          <w:spacing w:val="-1"/>
        </w:rPr>
        <w:t xml:space="preserve"> </w:t>
      </w:r>
      <w:r>
        <w:t>clear idea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process.</w:t>
      </w:r>
    </w:p>
    <w:p>
      <w:pPr>
        <w:spacing w:before="159"/>
        <w:ind w:right="0"/>
        <w:jc w:val="left"/>
        <w:rPr>
          <w:b/>
          <w:sz w:val="24"/>
        </w:rPr>
      </w:pPr>
      <w:r>
        <w:rPr>
          <w:b/>
          <w:sz w:val="24"/>
        </w:rPr>
        <w:t>SYMBOLS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</w:p>
    <w:p/>
    <w:p/>
    <w:tbl>
      <w:tblPr>
        <w:tblStyle w:val="6"/>
        <w:tblpPr w:leftFromText="180" w:rightFromText="180" w:vertAnchor="text" w:horzAnchor="page" w:tblpX="1459" w:tblpY="207"/>
        <w:tblOverlap w:val="never"/>
        <w:tblW w:w="9362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1"/>
        <w:gridCol w:w="468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856" w:hRule="atLeast"/>
        </w:trPr>
        <w:tc>
          <w:tcPr>
            <w:tcW w:w="4681" w:type="dxa"/>
          </w:tcPr>
          <w:p>
            <w:pPr>
              <w:pStyle w:val="12"/>
              <w:spacing w:before="141"/>
              <w:ind w:left="243" w:right="23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SYMBOL</w:t>
            </w:r>
          </w:p>
        </w:tc>
        <w:tc>
          <w:tcPr>
            <w:tcW w:w="4681" w:type="dxa"/>
          </w:tcPr>
          <w:p>
            <w:pPr>
              <w:pStyle w:val="12"/>
              <w:spacing w:before="144"/>
              <w:ind w:left="241" w:right="23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1" w:hRule="atLeast"/>
        </w:trPr>
        <w:tc>
          <w:tcPr>
            <w:tcW w:w="4681" w:type="dxa"/>
          </w:tcPr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spacing w:before="4"/>
              <w:rPr>
                <w:b/>
                <w:sz w:val="25"/>
              </w:rPr>
            </w:pPr>
          </w:p>
          <w:p>
            <w:pPr>
              <w:pStyle w:val="12"/>
              <w:spacing w:line="120" w:lineRule="exact"/>
              <w:ind w:left="1147"/>
              <w:rPr>
                <w:sz w:val="12"/>
              </w:rPr>
            </w:pPr>
            <w:r>
              <w:rPr>
                <w:position w:val="-1"/>
                <w:sz w:val="12"/>
              </w:rPr>
              <mc:AlternateContent>
                <mc:Choice Requires="wpg">
                  <w:drawing>
                    <wp:inline distT="0" distB="0" distL="114300" distR="114300">
                      <wp:extent cx="1451610" cy="76200"/>
                      <wp:effectExtent l="0" t="0" r="11430" b="0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1610" cy="76200"/>
                                <a:chOff x="0" y="0"/>
                                <a:chExt cx="2286" cy="120"/>
                              </a:xfrm>
                            </wpg:grpSpPr>
                            <wps:wsp>
                              <wps:cNvPr id="7" name="Freeform 7"/>
                              <wps:cNvSpPr/>
                              <wps:spPr>
                                <a:xfrm>
                                  <a:off x="0" y="0"/>
                                  <a:ext cx="2286" cy="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286" h="120">
                                      <a:moveTo>
                                        <a:pt x="2268" y="50"/>
                                      </a:moveTo>
                                      <a:lnTo>
                                        <a:pt x="2185" y="50"/>
                                      </a:lnTo>
                                      <a:lnTo>
                                        <a:pt x="2185" y="70"/>
                                      </a:lnTo>
                                      <a:lnTo>
                                        <a:pt x="2165" y="70"/>
                                      </a:lnTo>
                                      <a:lnTo>
                                        <a:pt x="2166" y="120"/>
                                      </a:lnTo>
                                      <a:lnTo>
                                        <a:pt x="2285" y="58"/>
                                      </a:lnTo>
                                      <a:lnTo>
                                        <a:pt x="2268" y="50"/>
                                      </a:lnTo>
                                      <a:close/>
                                      <a:moveTo>
                                        <a:pt x="2165" y="50"/>
                                      </a:moveTo>
                                      <a:lnTo>
                                        <a:pt x="0" y="90"/>
                                      </a:lnTo>
                                      <a:lnTo>
                                        <a:pt x="0" y="110"/>
                                      </a:lnTo>
                                      <a:lnTo>
                                        <a:pt x="2165" y="70"/>
                                      </a:lnTo>
                                      <a:lnTo>
                                        <a:pt x="2165" y="50"/>
                                      </a:lnTo>
                                      <a:close/>
                                      <a:moveTo>
                                        <a:pt x="2185" y="50"/>
                                      </a:moveTo>
                                      <a:lnTo>
                                        <a:pt x="2165" y="50"/>
                                      </a:lnTo>
                                      <a:lnTo>
                                        <a:pt x="2165" y="70"/>
                                      </a:lnTo>
                                      <a:lnTo>
                                        <a:pt x="2185" y="70"/>
                                      </a:lnTo>
                                      <a:lnTo>
                                        <a:pt x="2185" y="50"/>
                                      </a:lnTo>
                                      <a:close/>
                                      <a:moveTo>
                                        <a:pt x="2164" y="0"/>
                                      </a:moveTo>
                                      <a:lnTo>
                                        <a:pt x="2165" y="50"/>
                                      </a:lnTo>
                                      <a:lnTo>
                                        <a:pt x="2185" y="50"/>
                                      </a:lnTo>
                                      <a:lnTo>
                                        <a:pt x="2268" y="50"/>
                                      </a:lnTo>
                                      <a:lnTo>
                                        <a:pt x="21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6pt;width:114.3pt;" coordsize="2286,120" o:gfxdata="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O4URf3UAAAABAEAAA8AAAAAAAAAAQAgAAAAIgAA&#10;AGRycy9kb3ducmV2LnhtbFBLAQIUABQAAAAIAIdO4kCZmd8htwIAAHIIAAAOAAAAAAAAAAEAIAAA&#10;ACMBAABkcnMvZTJvRG9jLnhtbFBLBQYAAAAABgAGAFkBAABMBgAAAAA=&#10;">
                      <o:lock v:ext="edit" aspectratio="f"/>
                      <v:shape id="_x0000_s1026" o:spid="_x0000_s1026" o:spt="100" style="position:absolute;left:0;top:0;height:120;width:2286;" fillcolor="#000000" filled="t" stroked="f" coordsize="2286,120" o:gfxdata="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vcYzvQAA&#10;ANoAAAAPAAAAAAAAAAEAIAAAACIAAABkcnMvZG93bnJldi54bWxQSwECFAAUAAAACACHTuJAMy8F&#10;njsAAAA5AAAAEAAAAAAAAAABACAAAAAMAQAAZHJzL3NoYXBleG1sLnhtbFBLBQYAAAAABgAGAFsB&#10;AAC2AwAAAAA=&#10;" path="m2268,50l2185,50,2185,70,2165,70,2166,120,2285,58,2268,50xm2165,50l0,90,0,110,2165,70,2165,50xm2185,50l2165,50,2165,70,2185,70,2185,50xm2164,0l2165,50,2185,50,2268,50,2164,0xe"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81" w:type="dxa"/>
          </w:tcPr>
          <w:p>
            <w:pPr>
              <w:pStyle w:val="12"/>
              <w:rPr>
                <w:b/>
                <w:sz w:val="26"/>
              </w:rPr>
            </w:pPr>
          </w:p>
          <w:p>
            <w:pPr>
              <w:pStyle w:val="12"/>
              <w:spacing w:before="213" w:line="276" w:lineRule="auto"/>
              <w:ind w:left="37" w:right="33" w:firstLine="530"/>
              <w:rPr>
                <w:sz w:val="24"/>
              </w:rPr>
            </w:pPr>
            <w:r>
              <w:rPr>
                <w:sz w:val="24"/>
              </w:rPr>
              <w:t>An Arrows is a connector that shows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relationships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representative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shapes.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0" w:hRule="atLeast"/>
        </w:trPr>
        <w:tc>
          <w:tcPr>
            <w:tcW w:w="4681" w:type="dxa"/>
          </w:tcPr>
          <w:p>
            <w:pPr>
              <w:pStyle w:val="12"/>
              <w:rPr>
                <w:b/>
                <w:sz w:val="20"/>
              </w:rPr>
            </w:pPr>
          </w:p>
          <w:p>
            <w:pPr>
              <w:pStyle w:val="12"/>
              <w:spacing w:before="8"/>
              <w:rPr>
                <w:b/>
                <w:sz w:val="10"/>
              </w:rPr>
            </w:pPr>
          </w:p>
          <w:p>
            <w:pPr>
              <w:pStyle w:val="12"/>
              <w:ind w:left="1116"/>
              <w:rPr>
                <w:sz w:val="20"/>
              </w:rPr>
            </w:pPr>
            <w:r>
              <w:rPr>
                <w:sz w:val="20"/>
              </w:rPr>
              <mc:AlternateContent>
                <mc:Choice Requires="wpg">
                  <w:drawing>
                    <wp:inline distT="0" distB="0" distL="114300" distR="114300">
                      <wp:extent cx="1438275" cy="497205"/>
                      <wp:effectExtent l="0" t="0" r="9525" b="5715"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8275" cy="497205"/>
                                <a:chOff x="0" y="0"/>
                                <a:chExt cx="2265" cy="783"/>
                              </a:xfrm>
                            </wpg:grpSpPr>
                            <wps:wsp>
                              <wps:cNvPr id="10" name="Freeform 10"/>
                              <wps:cNvSpPr/>
                              <wps:spPr>
                                <a:xfrm>
                                  <a:off x="0" y="0"/>
                                  <a:ext cx="2265" cy="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265" h="783">
                                      <a:moveTo>
                                        <a:pt x="492" y="101"/>
                                      </a:moveTo>
                                      <a:lnTo>
                                        <a:pt x="3" y="767"/>
                                      </a:lnTo>
                                      <a:lnTo>
                                        <a:pt x="0" y="770"/>
                                      </a:lnTo>
                                      <a:lnTo>
                                        <a:pt x="0" y="774"/>
                                      </a:lnTo>
                                      <a:lnTo>
                                        <a:pt x="2" y="778"/>
                                      </a:lnTo>
                                      <a:lnTo>
                                        <a:pt x="3" y="781"/>
                                      </a:lnTo>
                                      <a:lnTo>
                                        <a:pt x="7" y="783"/>
                                      </a:lnTo>
                                      <a:lnTo>
                                        <a:pt x="1695" y="783"/>
                                      </a:lnTo>
                                      <a:lnTo>
                                        <a:pt x="1698" y="781"/>
                                      </a:lnTo>
                                      <a:lnTo>
                                        <a:pt x="1700" y="779"/>
                                      </a:lnTo>
                                      <a:lnTo>
                                        <a:pt x="19" y="779"/>
                                      </a:lnTo>
                                      <a:lnTo>
                                        <a:pt x="11" y="763"/>
                                      </a:lnTo>
                                      <a:lnTo>
                                        <a:pt x="30" y="763"/>
                                      </a:lnTo>
                                      <a:lnTo>
                                        <a:pt x="508" y="113"/>
                                      </a:lnTo>
                                      <a:lnTo>
                                        <a:pt x="492" y="101"/>
                                      </a:lnTo>
                                      <a:close/>
                                      <a:moveTo>
                                        <a:pt x="30" y="763"/>
                                      </a:moveTo>
                                      <a:lnTo>
                                        <a:pt x="11" y="763"/>
                                      </a:lnTo>
                                      <a:lnTo>
                                        <a:pt x="19" y="779"/>
                                      </a:lnTo>
                                      <a:lnTo>
                                        <a:pt x="30" y="763"/>
                                      </a:lnTo>
                                      <a:close/>
                                      <a:moveTo>
                                        <a:pt x="1687" y="763"/>
                                      </a:moveTo>
                                      <a:lnTo>
                                        <a:pt x="30" y="763"/>
                                      </a:lnTo>
                                      <a:lnTo>
                                        <a:pt x="19" y="779"/>
                                      </a:lnTo>
                                      <a:lnTo>
                                        <a:pt x="1700" y="779"/>
                                      </a:lnTo>
                                      <a:lnTo>
                                        <a:pt x="1709" y="767"/>
                                      </a:lnTo>
                                      <a:lnTo>
                                        <a:pt x="1684" y="767"/>
                                      </a:lnTo>
                                      <a:lnTo>
                                        <a:pt x="1687" y="763"/>
                                      </a:lnTo>
                                      <a:close/>
                                      <a:moveTo>
                                        <a:pt x="2246" y="4"/>
                                      </a:moveTo>
                                      <a:lnTo>
                                        <a:pt x="1684" y="767"/>
                                      </a:lnTo>
                                      <a:lnTo>
                                        <a:pt x="1692" y="763"/>
                                      </a:lnTo>
                                      <a:lnTo>
                                        <a:pt x="1712" y="763"/>
                                      </a:lnTo>
                                      <a:lnTo>
                                        <a:pt x="2259" y="20"/>
                                      </a:lnTo>
                                      <a:lnTo>
                                        <a:pt x="2254" y="20"/>
                                      </a:lnTo>
                                      <a:lnTo>
                                        <a:pt x="2246" y="4"/>
                                      </a:lnTo>
                                      <a:close/>
                                      <a:moveTo>
                                        <a:pt x="1712" y="763"/>
                                      </a:moveTo>
                                      <a:lnTo>
                                        <a:pt x="1692" y="763"/>
                                      </a:lnTo>
                                      <a:lnTo>
                                        <a:pt x="1684" y="767"/>
                                      </a:lnTo>
                                      <a:lnTo>
                                        <a:pt x="1709" y="767"/>
                                      </a:lnTo>
                                      <a:lnTo>
                                        <a:pt x="1712" y="763"/>
                                      </a:lnTo>
                                      <a:close/>
                                      <a:moveTo>
                                        <a:pt x="558" y="85"/>
                                      </a:moveTo>
                                      <a:lnTo>
                                        <a:pt x="504" y="85"/>
                                      </a:lnTo>
                                      <a:lnTo>
                                        <a:pt x="520" y="97"/>
                                      </a:lnTo>
                                      <a:lnTo>
                                        <a:pt x="508" y="113"/>
                                      </a:lnTo>
                                      <a:lnTo>
                                        <a:pt x="548" y="142"/>
                                      </a:lnTo>
                                      <a:lnTo>
                                        <a:pt x="558" y="85"/>
                                      </a:lnTo>
                                      <a:close/>
                                      <a:moveTo>
                                        <a:pt x="504" y="85"/>
                                      </a:moveTo>
                                      <a:lnTo>
                                        <a:pt x="492" y="101"/>
                                      </a:lnTo>
                                      <a:lnTo>
                                        <a:pt x="508" y="113"/>
                                      </a:lnTo>
                                      <a:lnTo>
                                        <a:pt x="520" y="97"/>
                                      </a:lnTo>
                                      <a:lnTo>
                                        <a:pt x="504" y="85"/>
                                      </a:lnTo>
                                      <a:close/>
                                      <a:moveTo>
                                        <a:pt x="571" y="10"/>
                                      </a:moveTo>
                                      <a:lnTo>
                                        <a:pt x="452" y="71"/>
                                      </a:lnTo>
                                      <a:lnTo>
                                        <a:pt x="492" y="101"/>
                                      </a:lnTo>
                                      <a:lnTo>
                                        <a:pt x="504" y="85"/>
                                      </a:lnTo>
                                      <a:lnTo>
                                        <a:pt x="558" y="85"/>
                                      </a:lnTo>
                                      <a:lnTo>
                                        <a:pt x="571" y="10"/>
                                      </a:lnTo>
                                      <a:close/>
                                      <a:moveTo>
                                        <a:pt x="2257" y="0"/>
                                      </a:moveTo>
                                      <a:lnTo>
                                        <a:pt x="571" y="0"/>
                                      </a:lnTo>
                                      <a:lnTo>
                                        <a:pt x="571" y="20"/>
                                      </a:lnTo>
                                      <a:lnTo>
                                        <a:pt x="2234" y="20"/>
                                      </a:lnTo>
                                      <a:lnTo>
                                        <a:pt x="2246" y="4"/>
                                      </a:lnTo>
                                      <a:lnTo>
                                        <a:pt x="2262" y="4"/>
                                      </a:lnTo>
                                      <a:lnTo>
                                        <a:pt x="2261" y="2"/>
                                      </a:lnTo>
                                      <a:lnTo>
                                        <a:pt x="2257" y="0"/>
                                      </a:lnTo>
                                      <a:close/>
                                      <a:moveTo>
                                        <a:pt x="2262" y="4"/>
                                      </a:moveTo>
                                      <a:lnTo>
                                        <a:pt x="2246" y="4"/>
                                      </a:lnTo>
                                      <a:lnTo>
                                        <a:pt x="2254" y="20"/>
                                      </a:lnTo>
                                      <a:lnTo>
                                        <a:pt x="2259" y="20"/>
                                      </a:lnTo>
                                      <a:lnTo>
                                        <a:pt x="2262" y="16"/>
                                      </a:lnTo>
                                      <a:lnTo>
                                        <a:pt x="2264" y="13"/>
                                      </a:lnTo>
                                      <a:lnTo>
                                        <a:pt x="2264" y="9"/>
                                      </a:lnTo>
                                      <a:lnTo>
                                        <a:pt x="2263" y="5"/>
                                      </a:lnTo>
                                      <a:lnTo>
                                        <a:pt x="2262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9.15pt;width:113.25pt;" coordsize="2265,783" o:gfxdata="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">
                      <o:lock v:ext="edit" aspectratio="f"/>
                      <v:shape id="_x0000_s1026" o:spid="_x0000_s1026" o:spt="100" style="position:absolute;left:0;top:0;height:783;width:2265;" fillcolor="#000000" filled="t" stroked="f" coordsize="2265,783" o:gfxdata="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EyPELsAAADb&#10;AAAADwAAAAAAAAABACAAAAAiAAAAZHJzL2Rvd25yZXYueG1sUEsBAhQAFAAAAAgAh07iQDMvBZ47&#10;AAAAOQAAABAAAAAAAAAAAQAgAAAACgEAAGRycy9zaGFwZXhtbC54bWxQSwUGAAAAAAYABgBbAQAA&#10;tAMAAAAA&#10;" path="m492,101l3,767,0,770,0,774,2,778,3,781,7,783,1695,783,1698,781,1700,779,19,779,11,763,30,763,508,113,492,101xm30,763l11,763,19,779,30,763xm1687,763l30,763,19,779,1700,779,1709,767,1684,767,1687,763xm2246,4l1684,767,1692,763,1712,763,2259,20,2254,20,2246,4xm1712,763l1692,763,1684,767,1709,767,1712,763xm558,85l504,85,520,97,508,113,548,142,558,85xm504,85l492,101,508,113,520,97,504,85xm571,10l452,71,492,101,504,85,558,85,571,10xm2257,0l571,0,571,20,2234,20,2246,4,2262,4,2261,2,2257,0xm2262,4l2246,4,2254,20,2259,20,2262,16,2264,13,2264,9,2263,5,2262,4xe"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81" w:type="dxa"/>
          </w:tcPr>
          <w:p>
            <w:pPr>
              <w:pStyle w:val="12"/>
              <w:rPr>
                <w:b/>
                <w:sz w:val="26"/>
              </w:rPr>
            </w:pPr>
          </w:p>
          <w:p>
            <w:pPr>
              <w:pStyle w:val="12"/>
              <w:spacing w:before="10"/>
              <w:rPr>
                <w:b/>
                <w:sz w:val="20"/>
              </w:rPr>
            </w:pPr>
          </w:p>
          <w:p>
            <w:pPr>
              <w:pStyle w:val="12"/>
              <w:ind w:left="243" w:right="238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Parallelogram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4681" w:type="dxa"/>
          </w:tcPr>
          <w:p>
            <w:pPr>
              <w:pStyle w:val="12"/>
              <w:spacing w:before="4"/>
              <w:rPr>
                <w:b/>
                <w:sz w:val="28"/>
              </w:rPr>
            </w:pPr>
          </w:p>
          <w:p>
            <w:pPr>
              <w:pStyle w:val="12"/>
              <w:ind w:left="1139"/>
              <w:rPr>
                <w:sz w:val="20"/>
              </w:rPr>
            </w:pPr>
            <w:r>
              <w:rPr>
                <w:sz w:val="20"/>
              </w:rPr>
              <mc:AlternateContent>
                <mc:Choice Requires="wpg">
                  <w:drawing>
                    <wp:inline distT="0" distB="0" distL="114300" distR="114300">
                      <wp:extent cx="1332865" cy="507365"/>
                      <wp:effectExtent l="0" t="0" r="8255" b="10795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2865" cy="507365"/>
                                <a:chOff x="0" y="0"/>
                                <a:chExt cx="2099" cy="799"/>
                              </a:xfrm>
                            </wpg:grpSpPr>
                            <wps:wsp>
                              <wps:cNvPr id="13" name="Rectangles 13"/>
                              <wps:cNvSpPr/>
                              <wps:spPr>
                                <a:xfrm>
                                  <a:off x="7" y="7"/>
                                  <a:ext cx="208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9.95pt;width:104.95pt;" coordsize="2099,799" o:gfxdata="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UyKQw1QAAAAQBAAAPAAAAAAAAAAEA&#10;IAAAACIAAABkcnMvZG93bnJldi54bWxQSwECFAAUAAAACACHTuJA//TnZEsCAAAfBQAADgAAAAAA&#10;AAABACAAAAAkAQAAZHJzL2Uyb0RvYy54bWxQSwUGAAAAAAYABgBZAQAA4QUAAAAA&#10;">
                      <o:lock v:ext="edit" aspectratio="f"/>
                      <v:rect id="_x0000_s1026" o:spid="_x0000_s1026" o:spt="1" style="position:absolute;left:7;top:7;height:784;width:2084;" filled="f" stroked="t" coordsize="21600,21600" o:gfxdata="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88tCi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miter"/>
                        <v:imagedata o:title=""/>
                        <o:lock v:ext="edit" aspectratio="f"/>
                      </v: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81" w:type="dxa"/>
          </w:tcPr>
          <w:p>
            <w:pPr>
              <w:pStyle w:val="12"/>
              <w:rPr>
                <w:b/>
                <w:sz w:val="24"/>
              </w:rPr>
            </w:pPr>
          </w:p>
          <w:p>
            <w:pPr>
              <w:pStyle w:val="12"/>
              <w:rPr>
                <w:b/>
                <w:sz w:val="23"/>
              </w:rPr>
            </w:pPr>
          </w:p>
          <w:p>
            <w:pPr>
              <w:pStyle w:val="12"/>
              <w:ind w:left="242" w:right="238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Rectangle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represents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process.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0" w:hRule="atLeast"/>
        </w:trPr>
        <w:tc>
          <w:tcPr>
            <w:tcW w:w="4681" w:type="dxa"/>
          </w:tcPr>
          <w:p>
            <w:pPr>
              <w:pStyle w:val="12"/>
              <w:spacing w:before="10"/>
              <w:rPr>
                <w:b/>
                <w:sz w:val="16"/>
              </w:rPr>
            </w:pPr>
          </w:p>
          <w:p>
            <w:pPr>
              <w:pStyle w:val="12"/>
              <w:ind w:left="1699"/>
              <w:rPr>
                <w:sz w:val="20"/>
              </w:rPr>
            </w:pPr>
            <w:r>
              <w:rPr>
                <w:sz w:val="20"/>
              </w:rPr>
              <mc:AlternateContent>
                <mc:Choice Requires="wpg">
                  <w:drawing>
                    <wp:inline distT="0" distB="0" distL="114300" distR="114300">
                      <wp:extent cx="685165" cy="608965"/>
                      <wp:effectExtent l="0" t="635" r="635" b="0"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165" cy="608965"/>
                                <a:chOff x="0" y="0"/>
                                <a:chExt cx="1079" cy="959"/>
                              </a:xfrm>
                            </wpg:grpSpPr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7" y="7"/>
                                  <a:ext cx="1064" cy="9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64" h="944">
                                      <a:moveTo>
                                        <a:pt x="531" y="-1"/>
                                      </a:moveTo>
                                      <a:lnTo>
                                        <a:pt x="1063" y="471"/>
                                      </a:lnTo>
                                      <a:lnTo>
                                        <a:pt x="531" y="943"/>
                                      </a:lnTo>
                                      <a:lnTo>
                                        <a:pt x="0" y="471"/>
                                      </a:lnTo>
                                      <a:lnTo>
                                        <a:pt x="531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7.95pt;width:53.95pt;" coordsize="1079,959" o:gfxdata="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xOu981QAAAAQBAAAPAAAAAAAAAAEAIAAAACIAAABkcnMvZG93bnJldi54bWxQSwECFAAU&#10;AAAACACHTuJA3Yxsxp8CAAAxBgAADgAAAAAAAAABACAAAAAkAQAAZHJzL2Uyb0RvYy54bWxQSwUG&#10;AAAAAAYABgBZAQAANQYAAAAA&#10;">
                      <o:lock v:ext="edit" aspectratio="f"/>
                      <v:shape id="_x0000_s1026" o:spid="_x0000_s1026" o:spt="100" style="position:absolute;left:7;top:7;height:944;width:1064;" filled="f" stroked="t" coordsize="1064,944" o:gfxdata="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J+d8ugAAANsA&#10;AAAPAAAAAAAAAAEAIAAAACIAAABkcnMvZG93bnJldi54bWxQSwECFAAUAAAACACHTuJAMy8FnjsA&#10;AAA5AAAAEAAAAAAAAAABACAAAAAJAQAAZHJzL3NoYXBleG1sLnhtbFBLBQYAAAAABgAGAFsBAACz&#10;AwAAAAA=&#10;" path="m531,-1l1063,471,531,943,0,471,531,-1x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81" w:type="dxa"/>
          </w:tcPr>
          <w:p>
            <w:pPr>
              <w:pStyle w:val="12"/>
              <w:rPr>
                <w:b/>
                <w:sz w:val="24"/>
              </w:rPr>
            </w:pPr>
          </w:p>
          <w:p>
            <w:pPr>
              <w:pStyle w:val="12"/>
              <w:rPr>
                <w:b/>
                <w:sz w:val="23"/>
              </w:rPr>
            </w:pPr>
          </w:p>
          <w:p>
            <w:pPr>
              <w:pStyle w:val="12"/>
              <w:ind w:left="242" w:right="238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Diamond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indicates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decision.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0" w:hRule="atLeast"/>
        </w:trPr>
        <w:tc>
          <w:tcPr>
            <w:tcW w:w="4681" w:type="dxa"/>
          </w:tcPr>
          <w:p>
            <w:pPr>
              <w:pStyle w:val="12"/>
              <w:spacing w:before="6"/>
              <w:rPr>
                <w:b/>
                <w:sz w:val="21"/>
              </w:rPr>
            </w:pPr>
          </w:p>
          <w:p>
            <w:pPr>
              <w:pStyle w:val="12"/>
              <w:ind w:left="1339"/>
              <w:rPr>
                <w:sz w:val="20"/>
              </w:rPr>
            </w:pPr>
            <w:r>
              <w:rPr>
                <w:sz w:val="20"/>
              </w:rPr>
              <mc:AlternateContent>
                <mc:Choice Requires="wpg">
                  <w:drawing>
                    <wp:inline distT="0" distB="0" distL="114300" distR="114300">
                      <wp:extent cx="1116965" cy="507365"/>
                      <wp:effectExtent l="0" t="0" r="10795" b="10795"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6965" cy="507365"/>
                                <a:chOff x="0" y="0"/>
                                <a:chExt cx="1759" cy="799"/>
                              </a:xfrm>
                            </wpg:grpSpPr>
                            <wps:wsp>
                              <wps:cNvPr id="18" name="Freeform 18"/>
                              <wps:cNvSpPr/>
                              <wps:spPr>
                                <a:xfrm>
                                  <a:off x="7" y="7"/>
                                  <a:ext cx="1744" cy="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44" h="784">
                                      <a:moveTo>
                                        <a:pt x="871" y="0"/>
                                      </a:moveTo>
                                      <a:lnTo>
                                        <a:pt x="770" y="2"/>
                                      </a:lnTo>
                                      <a:lnTo>
                                        <a:pt x="672" y="10"/>
                                      </a:lnTo>
                                      <a:lnTo>
                                        <a:pt x="577" y="22"/>
                                      </a:lnTo>
                                      <a:lnTo>
                                        <a:pt x="488" y="39"/>
                                      </a:lnTo>
                                      <a:lnTo>
                                        <a:pt x="404" y="61"/>
                                      </a:lnTo>
                                      <a:lnTo>
                                        <a:pt x="326" y="86"/>
                                      </a:lnTo>
                                      <a:lnTo>
                                        <a:pt x="255" y="114"/>
                                      </a:lnTo>
                                      <a:lnTo>
                                        <a:pt x="191" y="146"/>
                                      </a:lnTo>
                                      <a:lnTo>
                                        <a:pt x="135" y="181"/>
                                      </a:lnTo>
                                      <a:lnTo>
                                        <a:pt x="88" y="219"/>
                                      </a:lnTo>
                                      <a:lnTo>
                                        <a:pt x="23" y="302"/>
                                      </a:lnTo>
                                      <a:lnTo>
                                        <a:pt x="0" y="392"/>
                                      </a:lnTo>
                                      <a:lnTo>
                                        <a:pt x="5" y="437"/>
                                      </a:lnTo>
                                      <a:lnTo>
                                        <a:pt x="50" y="524"/>
                                      </a:lnTo>
                                      <a:lnTo>
                                        <a:pt x="135" y="602"/>
                                      </a:lnTo>
                                      <a:lnTo>
                                        <a:pt x="191" y="637"/>
                                      </a:lnTo>
                                      <a:lnTo>
                                        <a:pt x="255" y="669"/>
                                      </a:lnTo>
                                      <a:lnTo>
                                        <a:pt x="326" y="697"/>
                                      </a:lnTo>
                                      <a:lnTo>
                                        <a:pt x="404" y="722"/>
                                      </a:lnTo>
                                      <a:lnTo>
                                        <a:pt x="488" y="744"/>
                                      </a:lnTo>
                                      <a:lnTo>
                                        <a:pt x="577" y="761"/>
                                      </a:lnTo>
                                      <a:lnTo>
                                        <a:pt x="672" y="773"/>
                                      </a:lnTo>
                                      <a:lnTo>
                                        <a:pt x="770" y="781"/>
                                      </a:lnTo>
                                      <a:lnTo>
                                        <a:pt x="871" y="784"/>
                                      </a:lnTo>
                                      <a:lnTo>
                                        <a:pt x="973" y="781"/>
                                      </a:lnTo>
                                      <a:lnTo>
                                        <a:pt x="1071" y="773"/>
                                      </a:lnTo>
                                      <a:lnTo>
                                        <a:pt x="1166" y="761"/>
                                      </a:lnTo>
                                      <a:lnTo>
                                        <a:pt x="1255" y="744"/>
                                      </a:lnTo>
                                      <a:lnTo>
                                        <a:pt x="1339" y="722"/>
                                      </a:lnTo>
                                      <a:lnTo>
                                        <a:pt x="1417" y="697"/>
                                      </a:lnTo>
                                      <a:lnTo>
                                        <a:pt x="1488" y="669"/>
                                      </a:lnTo>
                                      <a:lnTo>
                                        <a:pt x="1552" y="637"/>
                                      </a:lnTo>
                                      <a:lnTo>
                                        <a:pt x="1608" y="602"/>
                                      </a:lnTo>
                                      <a:lnTo>
                                        <a:pt x="1655" y="564"/>
                                      </a:lnTo>
                                      <a:lnTo>
                                        <a:pt x="1720" y="481"/>
                                      </a:lnTo>
                                      <a:lnTo>
                                        <a:pt x="1743" y="392"/>
                                      </a:lnTo>
                                      <a:lnTo>
                                        <a:pt x="1738" y="346"/>
                                      </a:lnTo>
                                      <a:lnTo>
                                        <a:pt x="1693" y="259"/>
                                      </a:lnTo>
                                      <a:lnTo>
                                        <a:pt x="1608" y="181"/>
                                      </a:lnTo>
                                      <a:lnTo>
                                        <a:pt x="1552" y="146"/>
                                      </a:lnTo>
                                      <a:lnTo>
                                        <a:pt x="1488" y="114"/>
                                      </a:lnTo>
                                      <a:lnTo>
                                        <a:pt x="1417" y="86"/>
                                      </a:lnTo>
                                      <a:lnTo>
                                        <a:pt x="1339" y="61"/>
                                      </a:lnTo>
                                      <a:lnTo>
                                        <a:pt x="1255" y="39"/>
                                      </a:lnTo>
                                      <a:lnTo>
                                        <a:pt x="1166" y="22"/>
                                      </a:lnTo>
                                      <a:lnTo>
                                        <a:pt x="1071" y="10"/>
                                      </a:lnTo>
                                      <a:lnTo>
                                        <a:pt x="973" y="2"/>
                                      </a:lnTo>
                                      <a:lnTo>
                                        <a:pt x="8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9.95pt;width:87.95pt;" coordsize="1759,799" o:gfxdata="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7fgbjdUAAAAEAQAADwAAAAAAAAAB&#10;ACAAAAAiAAAAZHJzL2Rvd25yZXYueG1sUEsBAhQAFAAAAAgAh07iQIZaakTbAwAAEQ0AAA4AAAAA&#10;AAAAAQAgAAAAJAEAAGRycy9lMm9Eb2MueG1sUEsFBgAAAAAGAAYAWQEAAHEHAAAAAA==&#10;">
                      <o:lock v:ext="edit" aspectratio="f"/>
                      <v:shape id="_x0000_s1026" o:spid="_x0000_s1026" o:spt="100" style="position:absolute;left:7;top:7;height:784;width:1744;" filled="f" stroked="t" coordsize="1744,784" o:gfxdata="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tDDl&#10;wAAAANsAAAAPAAAAAAAAAAEAIAAAACIAAABkcnMvZG93bnJldi54bWxQSwECFAAUAAAACACHTuJA&#10;My8FnjsAAAA5AAAAEAAAAAAAAAABACAAAAAPAQAAZHJzL3NoYXBleG1sLnhtbFBLBQYAAAAABgAG&#10;AFsBAAC5AwAAAAA=&#10;" path="m871,0l770,2,672,10,577,22,488,39,404,61,326,86,255,114,191,146,135,181,88,219,23,302,0,392,5,437,50,524,135,602,191,637,255,669,326,697,404,722,488,744,577,761,672,773,770,781,871,784,973,781,1071,773,1166,761,1255,744,1339,722,1417,697,1488,669,1552,637,1608,602,1655,564,1720,481,1743,392,1738,346,1693,259,1608,181,1552,146,1488,114,1417,86,1339,61,1255,39,1166,22,1071,10,973,2,871,0x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81" w:type="dxa"/>
          </w:tcPr>
          <w:p>
            <w:pPr>
              <w:pStyle w:val="12"/>
              <w:rPr>
                <w:b/>
                <w:sz w:val="24"/>
              </w:rPr>
            </w:pPr>
          </w:p>
          <w:p>
            <w:pPr>
              <w:pStyle w:val="12"/>
              <w:rPr>
                <w:b/>
                <w:sz w:val="23"/>
              </w:rPr>
            </w:pPr>
          </w:p>
          <w:p>
            <w:pPr>
              <w:pStyle w:val="12"/>
              <w:ind w:left="242" w:right="238"/>
              <w:jc w:val="center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Oval represents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start 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end.</w:t>
            </w:r>
          </w:p>
        </w:tc>
      </w:tr>
    </w:tbl>
    <w:p/>
    <w:p/>
    <w:p/>
    <w:p/>
    <w:p/>
    <w:p/>
    <w:p/>
    <w:p>
      <w:r>
        <w:rPr>
          <w:sz w:val="20"/>
        </w:rPr>
        <w:drawing>
          <wp:inline distT="0" distB="0" distL="0" distR="0">
            <wp:extent cx="5054600" cy="7595870"/>
            <wp:effectExtent l="0" t="0" r="5080" b="8890"/>
            <wp:docPr id="2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4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75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Style w:val="3"/>
        <w:numPr>
          <w:numId w:val="0"/>
        </w:numPr>
        <w:tabs>
          <w:tab w:val="left" w:pos="980"/>
        </w:tabs>
        <w:spacing w:before="60" w:after="0" w:line="240" w:lineRule="auto"/>
        <w:ind w:right="0" w:rightChars="0"/>
        <w:jc w:val="left"/>
      </w:pPr>
      <w:r>
        <w:rPr>
          <w:rFonts w:hint="default"/>
          <w:lang w:val="en-IN"/>
        </w:rPr>
        <w:t xml:space="preserve">5.2 </w:t>
      </w:r>
      <w:r>
        <w:t>INPUT</w:t>
      </w:r>
      <w:r>
        <w:rPr>
          <w:spacing w:val="-4"/>
        </w:rPr>
        <w:t xml:space="preserve"> </w:t>
      </w:r>
      <w:r>
        <w:t>DESIGN</w:t>
      </w:r>
    </w:p>
    <w:p/>
    <w:p>
      <w:pPr>
        <w:pStyle w:val="7"/>
        <w:spacing w:before="181" w:line="360" w:lineRule="auto"/>
        <w:ind w:left="560" w:right="559" w:firstLine="719"/>
        <w:jc w:val="both"/>
      </w:pPr>
      <w:r>
        <w:t>Input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converting</w:t>
      </w:r>
      <w:r>
        <w:rPr>
          <w:spacing w:val="1"/>
        </w:rPr>
        <w:t xml:space="preserve"> </w:t>
      </w:r>
      <w:r>
        <w:t>user-originated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understandable format. Input design is one of the most expensive phases of the operation of</w:t>
      </w:r>
      <w:r>
        <w:rPr>
          <w:spacing w:val="1"/>
        </w:rPr>
        <w:t xml:space="preserve"> </w:t>
      </w:r>
      <w:r>
        <w:t>computerized system and is often the major problem of a system. A large number of problems</w:t>
      </w:r>
      <w:r>
        <w:rPr>
          <w:spacing w:val="1"/>
        </w:rPr>
        <w:t xml:space="preserve"> </w:t>
      </w:r>
      <w:r>
        <w:t>with a system can usually be tracked backs to fault input design and method. Every moment of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design should be analysed and designed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utmost care.</w:t>
      </w:r>
    </w:p>
    <w:p>
      <w:pPr>
        <w:pStyle w:val="7"/>
        <w:spacing w:line="360" w:lineRule="auto"/>
        <w:ind w:left="560" w:right="560" w:firstLine="719"/>
        <w:jc w:val="both"/>
      </w:pPr>
      <w:r>
        <w:t>The</w:t>
      </w:r>
      <w:r>
        <w:rPr>
          <w:spacing w:val="8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takes</w:t>
      </w:r>
      <w:r>
        <w:rPr>
          <w:spacing w:val="11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users,</w:t>
      </w:r>
      <w:r>
        <w:rPr>
          <w:spacing w:val="10"/>
        </w:rPr>
        <w:t xml:space="preserve"> </w:t>
      </w:r>
      <w:r>
        <w:t>processes</w:t>
      </w:r>
      <w:r>
        <w:rPr>
          <w:spacing w:val="1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produces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output.</w:t>
      </w:r>
      <w:r>
        <w:rPr>
          <w:spacing w:val="10"/>
        </w:rPr>
        <w:t xml:space="preserve"> </w:t>
      </w:r>
      <w:r>
        <w:t>Input</w:t>
      </w:r>
      <w:r>
        <w:rPr>
          <w:spacing w:val="10"/>
        </w:rPr>
        <w:t xml:space="preserve"> </w:t>
      </w:r>
      <w:r>
        <w:t>design</w:t>
      </w:r>
      <w:r>
        <w:rPr>
          <w:spacing w:val="-57"/>
        </w:rPr>
        <w:t xml:space="preserve"> </w:t>
      </w:r>
      <w:r>
        <w:t>is link that ties the information system into the world of its users. The system should be user-</w:t>
      </w:r>
      <w:r>
        <w:rPr>
          <w:spacing w:val="1"/>
        </w:rPr>
        <w:t xml:space="preserve"> </w:t>
      </w:r>
      <w:r>
        <w:t>friendly to gain appropriate information to the user. The decisions made during the input design</w:t>
      </w:r>
      <w:r>
        <w:rPr>
          <w:spacing w:val="1"/>
        </w:rPr>
        <w:t xml:space="preserve"> </w:t>
      </w:r>
      <w:r>
        <w:t>are</w:t>
      </w:r>
    </w:p>
    <w:p>
      <w:pPr>
        <w:pStyle w:val="13"/>
        <w:numPr>
          <w:ilvl w:val="2"/>
          <w:numId w:val="10"/>
        </w:numPr>
        <w:tabs>
          <w:tab w:val="left" w:pos="2540"/>
          <w:tab w:val="left" w:pos="2541"/>
        </w:tabs>
        <w:spacing w:before="2" w:after="0" w:line="240" w:lineRule="auto"/>
        <w:ind w:left="254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input.</w:t>
      </w:r>
    </w:p>
    <w:p>
      <w:pPr>
        <w:pStyle w:val="13"/>
        <w:numPr>
          <w:ilvl w:val="2"/>
          <w:numId w:val="10"/>
        </w:numPr>
        <w:tabs>
          <w:tab w:val="left" w:pos="2540"/>
          <w:tab w:val="left" w:pos="2541"/>
        </w:tabs>
        <w:spacing w:before="138" w:after="0" w:line="240" w:lineRule="auto"/>
        <w:ind w:left="254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z w:val="24"/>
        </w:rPr>
        <w:t>possible level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accuracy.</w:t>
      </w:r>
    </w:p>
    <w:p>
      <w:pPr>
        <w:pStyle w:val="13"/>
        <w:numPr>
          <w:ilvl w:val="2"/>
          <w:numId w:val="10"/>
        </w:numPr>
        <w:tabs>
          <w:tab w:val="left" w:pos="2540"/>
          <w:tab w:val="left" w:pos="2541"/>
        </w:tabs>
        <w:spacing w:before="136" w:after="0" w:line="240" w:lineRule="auto"/>
        <w:ind w:left="254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that the input is understand by the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>
      <w:pPr>
        <w:pStyle w:val="7"/>
        <w:spacing w:before="136" w:line="360" w:lineRule="auto"/>
        <w:ind w:left="560" w:right="561" w:firstLine="719"/>
        <w:jc w:val="both"/>
      </w:pPr>
      <w:r>
        <w:t>System analysis decide the following input design details like, what data to input, what</w:t>
      </w:r>
      <w:r>
        <w:rPr>
          <w:spacing w:val="1"/>
        </w:rPr>
        <w:t xml:space="preserve"> </w:t>
      </w:r>
      <w:r>
        <w:t>medium to use, how the data should be arranged or coded, data items and transactions needing</w:t>
      </w:r>
      <w:r>
        <w:rPr>
          <w:spacing w:val="1"/>
        </w:rPr>
        <w:t xml:space="preserve"> </w:t>
      </w:r>
      <w:r>
        <w:t>validations</w:t>
      </w:r>
      <w:r>
        <w:rPr>
          <w:spacing w:val="-1"/>
        </w:rPr>
        <w:t xml:space="preserve"> </w:t>
      </w:r>
      <w:r>
        <w:t>to detect errors</w:t>
      </w:r>
      <w:r>
        <w:rPr>
          <w:spacing w:val="-1"/>
        </w:rPr>
        <w:t xml:space="preserve"> </w:t>
      </w:r>
      <w:r>
        <w:t>and at last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dialogue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user in</w:t>
      </w:r>
      <w:r>
        <w:rPr>
          <w:spacing w:val="-1"/>
        </w:rPr>
        <w:t xml:space="preserve"> </w:t>
      </w:r>
      <w:r>
        <w:t>providing input.</w:t>
      </w:r>
    </w:p>
    <w:p>
      <w:pPr>
        <w:pStyle w:val="7"/>
        <w:spacing w:before="1" w:line="360" w:lineRule="auto"/>
        <w:ind w:left="560" w:right="560" w:firstLine="719"/>
        <w:jc w:val="both"/>
      </w:pPr>
      <w:r>
        <w:t>Input data of a system may not be necessarily is raw data captured in the system from</w:t>
      </w:r>
      <w:r>
        <w:rPr>
          <w:spacing w:val="1"/>
        </w:rPr>
        <w:t xml:space="preserve"> </w:t>
      </w:r>
      <w:r>
        <w:t>scratch.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 the output of another</w:t>
      </w:r>
      <w:r>
        <w:rPr>
          <w:spacing w:val="1"/>
        </w:rPr>
        <w:t xml:space="preserve"> </w:t>
      </w:r>
      <w:r>
        <w:t>system or subsystem.</w:t>
      </w:r>
      <w:r>
        <w:rPr>
          <w:spacing w:val="60"/>
        </w:rPr>
        <w:t xml:space="preserve"> </w:t>
      </w:r>
      <w:r>
        <w:t>Here, the input that we</w:t>
      </w:r>
      <w:r>
        <w:rPr>
          <w:spacing w:val="1"/>
        </w:rPr>
        <w:t xml:space="preserve"> </w:t>
      </w:r>
      <w:r>
        <w:t>give for training is an image. Also, when we run the program to recognize face, again we are</w:t>
      </w:r>
      <w:r>
        <w:rPr>
          <w:spacing w:val="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the images of the</w:t>
      </w:r>
      <w:r>
        <w:rPr>
          <w:spacing w:val="1"/>
        </w:rPr>
        <w:t xml:space="preserve"> </w:t>
      </w:r>
      <w:r>
        <w:t>faces</w:t>
      </w:r>
      <w:r>
        <w:rPr>
          <w:spacing w:val="2"/>
        </w:rPr>
        <w:t xml:space="preserve"> </w:t>
      </w:r>
      <w:r>
        <w:t>as the input.</w:t>
      </w:r>
    </w:p>
    <w:p>
      <w:pPr>
        <w:pStyle w:val="7"/>
        <w:spacing w:before="1" w:line="360" w:lineRule="auto"/>
        <w:ind w:left="560" w:right="556" w:firstLine="719"/>
        <w:jc w:val="both"/>
      </w:pPr>
      <w:r>
        <w:t>An</w:t>
      </w:r>
      <w:r>
        <w:rPr>
          <w:spacing w:val="5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2-Dimensional</w:t>
      </w:r>
      <w:r>
        <w:rPr>
          <w:spacing w:val="6"/>
        </w:rPr>
        <w:t xml:space="preserve"> </w:t>
      </w:r>
      <w:r>
        <w:t>light</w:t>
      </w:r>
      <w:r>
        <w:rPr>
          <w:spacing w:val="6"/>
        </w:rPr>
        <w:t xml:space="preserve"> </w:t>
      </w:r>
      <w:r>
        <w:t>intensity</w:t>
      </w:r>
      <w:r>
        <w:rPr>
          <w:spacing w:val="7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rPr>
          <w:rFonts w:ascii="Cambria Math" w:hAnsi="Cambria Math" w:eastAsia="Cambria Math"/>
        </w:rPr>
        <w:t>𝐟</w:t>
      </w:r>
      <w:r>
        <w:rPr>
          <w:rFonts w:ascii="Cambria Math" w:hAnsi="Cambria Math" w:eastAsia="Cambria Math"/>
          <w:spacing w:val="15"/>
        </w:rPr>
        <w:t xml:space="preserve"> </w:t>
      </w:r>
      <w:r>
        <w:t>(</w:t>
      </w:r>
      <w:r>
        <w:rPr>
          <w:rFonts w:ascii="Cambria Math" w:hAnsi="Cambria Math" w:eastAsia="Cambria Math"/>
        </w:rPr>
        <w:t>𝐱</w:t>
      </w:r>
      <w:r>
        <w:t>,</w:t>
      </w:r>
      <w:r>
        <w:rPr>
          <w:spacing w:val="-1"/>
        </w:rPr>
        <w:t xml:space="preserve"> </w:t>
      </w:r>
      <w:r>
        <w:rPr>
          <w:rFonts w:ascii="Cambria Math" w:hAnsi="Cambria Math" w:eastAsia="Cambria Math"/>
        </w:rPr>
        <w:t>𝐲</w:t>
      </w:r>
      <w:r>
        <w:t>)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rFonts w:ascii="Cambria Math" w:hAnsi="Cambria Math" w:eastAsia="Cambria Math"/>
        </w:rPr>
        <w:t>𝐫</w:t>
      </w:r>
      <w:r>
        <w:rPr>
          <w:rFonts w:ascii="Cambria Math" w:hAnsi="Cambria Math" w:eastAsia="Cambria Math"/>
          <w:spacing w:val="15"/>
        </w:rPr>
        <w:t xml:space="preserve"> </w:t>
      </w:r>
      <w:r>
        <w:t>(</w:t>
      </w:r>
      <w:r>
        <w:rPr>
          <w:rFonts w:ascii="Cambria Math" w:hAnsi="Cambria Math" w:eastAsia="Cambria Math"/>
        </w:rPr>
        <w:t>𝐱</w:t>
      </w:r>
      <w:r>
        <w:t>,</w:t>
      </w:r>
      <w:r>
        <w:rPr>
          <w:spacing w:val="-1"/>
        </w:rPr>
        <w:t xml:space="preserve"> </w:t>
      </w:r>
      <w:r>
        <w:rPr>
          <w:rFonts w:ascii="Cambria Math" w:hAnsi="Cambria Math" w:eastAsia="Cambria Math"/>
        </w:rPr>
        <w:t>𝐲</w:t>
      </w:r>
      <w:r>
        <w:t>)</w:t>
      </w:r>
      <w:r>
        <w:rPr>
          <w:spacing w:val="6"/>
        </w:rPr>
        <w:t xml:space="preserve"> </w:t>
      </w:r>
      <w:r>
        <w:t>×</w:t>
      </w:r>
      <w:r>
        <w:rPr>
          <w:spacing w:val="6"/>
        </w:rPr>
        <w:t xml:space="preserve"> </w:t>
      </w:r>
      <w:r>
        <w:rPr>
          <w:rFonts w:ascii="Cambria Math" w:hAnsi="Cambria Math" w:eastAsia="Cambria Math"/>
        </w:rPr>
        <w:t>𝐢</w:t>
      </w:r>
      <w:r>
        <w:rPr>
          <w:rFonts w:ascii="Cambria Math" w:hAnsi="Cambria Math" w:eastAsia="Cambria Math"/>
          <w:spacing w:val="14"/>
        </w:rPr>
        <w:t xml:space="preserve"> </w:t>
      </w:r>
      <w:r>
        <w:t>(</w:t>
      </w:r>
      <w:r>
        <w:rPr>
          <w:rFonts w:ascii="Cambria Math" w:hAnsi="Cambria Math" w:eastAsia="Cambria Math"/>
        </w:rPr>
        <w:t>𝐱</w:t>
      </w:r>
      <w:r>
        <w:t>,</w:t>
      </w:r>
      <w:r>
        <w:rPr>
          <w:spacing w:val="-1"/>
        </w:rPr>
        <w:t xml:space="preserve"> </w:t>
      </w:r>
      <w:r>
        <w:rPr>
          <w:rFonts w:ascii="Cambria Math" w:hAnsi="Cambria Math" w:eastAsia="Cambria Math"/>
        </w:rPr>
        <w:t>𝐲</w:t>
      </w:r>
      <w:r>
        <w:t>).</w:t>
      </w:r>
      <w:r>
        <w:rPr>
          <w:spacing w:val="6"/>
        </w:rPr>
        <w:t xml:space="preserve"> </w:t>
      </w:r>
      <w:r>
        <w:t>Where,</w:t>
      </w:r>
      <w:r>
        <w:rPr>
          <w:spacing w:val="-58"/>
        </w:rPr>
        <w:t xml:space="preserve"> </w:t>
      </w:r>
      <w:r>
        <w:t>r (x, y) is the reflectivity of the surface of the corresponding image point. i (x,y) Represents the</w:t>
      </w:r>
      <w:r>
        <w:rPr>
          <w:spacing w:val="1"/>
        </w:rPr>
        <w:t xml:space="preserve"> </w:t>
      </w:r>
      <w:r>
        <w:t>intensity of the incident light. A digital image</w:t>
      </w:r>
      <w:r>
        <w:rPr>
          <w:spacing w:val="1"/>
        </w:rPr>
        <w:t xml:space="preserve"> </w:t>
      </w:r>
      <w:r>
        <w:t>f (x, y) is discretized both</w:t>
      </w:r>
      <w:r>
        <w:rPr>
          <w:spacing w:val="60"/>
        </w:rPr>
        <w:t xml:space="preserve"> </w:t>
      </w:r>
      <w:r>
        <w:t>in spatial co-ordinates</w:t>
      </w:r>
      <w:r>
        <w:rPr>
          <w:spacing w:val="1"/>
        </w:rPr>
        <w:t xml:space="preserve"> </w:t>
      </w:r>
      <w:r>
        <w:t>by grids and in brightness by quantization. Effectively, the image can be represented as a matrix</w:t>
      </w:r>
      <w:r>
        <w:rPr>
          <w:spacing w:val="1"/>
        </w:rPr>
        <w:t xml:space="preserve"> </w:t>
      </w:r>
      <w:r>
        <w:t>whose row, column indices specify a point in the image and the element value identifies grey</w:t>
      </w:r>
      <w:r>
        <w:rPr>
          <w:spacing w:val="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at that point.</w:t>
      </w:r>
    </w:p>
    <w:p>
      <w:pPr>
        <w:spacing w:after="0" w:line="360" w:lineRule="auto"/>
        <w:jc w:val="both"/>
        <w:sectPr>
          <w:pgSz w:w="12240" w:h="15840"/>
          <w:pgMar w:top="1380" w:right="880" w:bottom="400" w:left="880" w:header="0" w:footer="212" w:gutter="0"/>
          <w:cols w:space="720" w:num="1"/>
        </w:sectPr>
      </w:pPr>
    </w:p>
    <w:p>
      <w:pPr>
        <w:pStyle w:val="3"/>
        <w:numPr>
          <w:numId w:val="0"/>
        </w:numPr>
        <w:tabs>
          <w:tab w:val="left" w:pos="983"/>
        </w:tabs>
        <w:spacing w:before="60" w:after="0" w:line="240" w:lineRule="auto"/>
        <w:ind w:right="0" w:rightChars="0"/>
        <w:jc w:val="left"/>
      </w:pPr>
    </w:p>
    <w:p>
      <w:pPr>
        <w:pStyle w:val="3"/>
        <w:numPr>
          <w:numId w:val="0"/>
        </w:numPr>
        <w:tabs>
          <w:tab w:val="left" w:pos="983"/>
        </w:tabs>
        <w:spacing w:before="60" w:after="0" w:line="240" w:lineRule="auto"/>
        <w:ind w:right="0" w:rightChars="0"/>
        <w:jc w:val="left"/>
      </w:pPr>
      <w:r>
        <w:rPr>
          <w:rFonts w:hint="default"/>
          <w:lang w:val="en-IN"/>
        </w:rPr>
        <w:t xml:space="preserve">5.3 </w:t>
      </w:r>
      <w:r>
        <w:t>OUTPUT</w:t>
      </w:r>
      <w:r>
        <w:rPr>
          <w:spacing w:val="-3"/>
        </w:rPr>
        <w:t xml:space="preserve"> </w:t>
      </w:r>
      <w:r>
        <w:t>DESIGN</w:t>
      </w:r>
    </w:p>
    <w:p>
      <w:pPr>
        <w:pStyle w:val="7"/>
        <w:spacing w:line="360" w:lineRule="auto"/>
        <w:ind w:left="560" w:right="563" w:firstLine="767" w:firstLineChars="349"/>
        <w:jc w:val="both"/>
      </w:pPr>
    </w:p>
    <w:p>
      <w:pPr>
        <w:pStyle w:val="7"/>
        <w:spacing w:line="360" w:lineRule="auto"/>
        <w:ind w:right="563"/>
        <w:jc w:val="both"/>
      </w:pPr>
      <w:r>
        <w:t>Output design generally refers to the results and information that are generated by the</w:t>
      </w:r>
      <w:r>
        <w:rPr>
          <w:spacing w:val="1"/>
        </w:rPr>
        <w:t xml:space="preserve"> </w:t>
      </w:r>
      <w:r>
        <w:t>system for many end-users; output is the main reason for developing the system and the basis on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they evaluate the</w:t>
      </w:r>
      <w:r>
        <w:rPr>
          <w:spacing w:val="-1"/>
        </w:rPr>
        <w:t xml:space="preserve"> </w:t>
      </w:r>
      <w:r>
        <w:t>usefulness of the</w:t>
      </w:r>
      <w:r>
        <w:rPr>
          <w:spacing w:val="1"/>
        </w:rPr>
        <w:t xml:space="preserve"> </w:t>
      </w:r>
      <w:r>
        <w:t>application.</w:t>
      </w:r>
    </w:p>
    <w:p>
      <w:pPr>
        <w:pStyle w:val="7"/>
        <w:spacing w:before="4"/>
        <w:jc w:val="both"/>
      </w:pPr>
    </w:p>
    <w:p>
      <w:pPr>
        <w:pStyle w:val="7"/>
        <w:spacing w:line="360" w:lineRule="auto"/>
        <w:ind w:right="557"/>
        <w:jc w:val="both"/>
      </w:pPr>
      <w:r>
        <w:t>The output is designed in such a way that it is attractive, convenient and informative. As</w:t>
      </w:r>
      <w:r>
        <w:rPr>
          <w:spacing w:val="1"/>
        </w:rPr>
        <w:t xml:space="preserve"> </w:t>
      </w:r>
      <w:r>
        <w:t>the outputs are the most important sources of information to the users, better design should</w:t>
      </w:r>
      <w:r>
        <w:rPr>
          <w:spacing w:val="1"/>
        </w:rPr>
        <w:t xml:space="preserve"> </w:t>
      </w:r>
      <w:r>
        <w:t>improve the system’s relationships with user and also will help in decision-making. Form design</w:t>
      </w:r>
      <w:r>
        <w:rPr>
          <w:spacing w:val="1"/>
        </w:rPr>
        <w:t xml:space="preserve"> </w:t>
      </w:r>
      <w:r>
        <w:t>elaborates the way output is presented and the layout available for capturing information. All</w:t>
      </w:r>
      <w:r>
        <w:rPr>
          <w:spacing w:val="1"/>
        </w:rPr>
        <w:t xml:space="preserve"> </w:t>
      </w:r>
      <w:r>
        <w:t>records from various Tables with same Database name are retrieved and consolidated, then</w:t>
      </w:r>
      <w:r>
        <w:rPr>
          <w:spacing w:val="1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in a print Format.</w:t>
      </w:r>
    </w:p>
    <w:p>
      <w:pPr>
        <w:pStyle w:val="7"/>
        <w:spacing w:before="3"/>
        <w:jc w:val="both"/>
      </w:pPr>
    </w:p>
    <w:p>
      <w:pPr>
        <w:pStyle w:val="7"/>
        <w:spacing w:line="360" w:lineRule="auto"/>
        <w:ind w:right="555"/>
        <w:jc w:val="both"/>
      </w:pPr>
      <w:r>
        <w:t>The record here includes the name of the student, student ID, date, and time when the</w:t>
      </w:r>
      <w:r>
        <w:rPr>
          <w:spacing w:val="1"/>
        </w:rPr>
        <w:t xml:space="preserve"> </w:t>
      </w:r>
      <w:r>
        <w:t>attendance has been taken. The data is saved as a Microsoft Excel life which can be later used to</w:t>
      </w:r>
      <w:r>
        <w:rPr>
          <w:spacing w:val="1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attendance</w:t>
      </w:r>
      <w:r>
        <w:rPr>
          <w:spacing w:val="-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by the system.</w:t>
      </w:r>
    </w:p>
    <w:p>
      <w:pPr>
        <w:jc w:val="left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numId w:val="0"/>
        </w:numPr>
        <w:tabs>
          <w:tab w:val="left" w:pos="2248"/>
        </w:tabs>
        <w:spacing w:before="59" w:after="0" w:line="240" w:lineRule="auto"/>
        <w:ind w:left="559" w:leftChars="0" w:right="0" w:rightChars="0" w:firstLine="1541" w:firstLineChars="550"/>
        <w:jc w:val="both"/>
      </w:pPr>
      <w:r>
        <w:rPr>
          <w:rFonts w:hint="default"/>
          <w:lang w:val="en-IN"/>
        </w:rPr>
        <w:t xml:space="preserve">6. </w:t>
      </w:r>
      <w:r>
        <w:t>SYSTEM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IMPLEMENTATION</w:t>
      </w:r>
    </w:p>
    <w:p/>
    <w:p/>
    <w:p>
      <w:pPr>
        <w:pStyle w:val="3"/>
        <w:jc w:val="both"/>
      </w:pPr>
      <w:r>
        <w:t>SYSTEM</w:t>
      </w:r>
      <w:r>
        <w:rPr>
          <w:spacing w:val="-3"/>
        </w:rPr>
        <w:t xml:space="preserve"> </w:t>
      </w:r>
      <w:r>
        <w:t>TESTING</w:t>
      </w:r>
    </w:p>
    <w:p/>
    <w:p/>
    <w:p/>
    <w:p>
      <w:pPr>
        <w:pStyle w:val="7"/>
        <w:spacing w:before="181" w:line="360" w:lineRule="auto"/>
        <w:ind w:left="560" w:right="558" w:firstLine="719"/>
        <w:jc w:val="both"/>
      </w:pPr>
      <w:r>
        <w:t>Software Testing is the process of executing software in a controlled manner, in order to</w:t>
      </w:r>
      <w:r>
        <w:rPr>
          <w:spacing w:val="1"/>
        </w:rPr>
        <w:t xml:space="preserve"> </w:t>
      </w:r>
      <w:r>
        <w:t>answer the question - Does the software behave as specified? Software testing is often used in</w:t>
      </w:r>
      <w:r>
        <w:rPr>
          <w:spacing w:val="1"/>
        </w:rPr>
        <w:t xml:space="preserve"> </w:t>
      </w:r>
      <w:r>
        <w:t>association with the term’s verification and validation. Validation is the checking or testing of</w:t>
      </w:r>
      <w:r>
        <w:rPr>
          <w:spacing w:val="1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includes software, for conformance and</w:t>
      </w:r>
      <w:r>
        <w:rPr>
          <w:spacing w:val="1"/>
        </w:rPr>
        <w:t xml:space="preserve"> </w:t>
      </w:r>
      <w:r>
        <w:t>consistency with an associated specification.</w:t>
      </w:r>
      <w:r>
        <w:rPr>
          <w:spacing w:val="1"/>
        </w:rPr>
        <w:t xml:space="preserve"> </w:t>
      </w:r>
      <w:r>
        <w:t>Software testing is just one kind of verification, which also uses techniques such as reviews,</w:t>
      </w:r>
      <w:r>
        <w:rPr>
          <w:spacing w:val="1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inspections, and</w:t>
      </w:r>
      <w:r>
        <w:rPr>
          <w:spacing w:val="2"/>
        </w:rPr>
        <w:t xml:space="preserve"> </w:t>
      </w:r>
      <w:r>
        <w:t>walkthroughs.</w:t>
      </w:r>
    </w:p>
    <w:p>
      <w:pPr>
        <w:pStyle w:val="7"/>
        <w:spacing w:before="162" w:line="360" w:lineRule="auto"/>
        <w:ind w:left="560" w:right="560" w:firstLine="719"/>
        <w:jc w:val="both"/>
      </w:pPr>
      <w:r>
        <w:t>Software testing should not be confused with debugging. Debugging is the process of</w:t>
      </w:r>
      <w:r>
        <w:rPr>
          <w:spacing w:val="1"/>
        </w:rPr>
        <w:t xml:space="preserve"> </w:t>
      </w:r>
      <w:r>
        <w:t>analysing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localizing</w:t>
      </w:r>
      <w:r>
        <w:rPr>
          <w:spacing w:val="1"/>
        </w:rPr>
        <w:t xml:space="preserve"> </w:t>
      </w:r>
      <w:r>
        <w:t>bugs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behave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expected.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bugs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obvious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playing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methodical</w:t>
      </w:r>
      <w:r>
        <w:rPr>
          <w:spacing w:val="-57"/>
        </w:rPr>
        <w:t xml:space="preserve"> </w:t>
      </w:r>
      <w:r>
        <w:t>approach to software testing is a much more thorough means for identifying bugs. Debugging is</w:t>
      </w:r>
      <w:r>
        <w:rPr>
          <w:spacing w:val="1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activity which supports</w:t>
      </w:r>
      <w:r>
        <w:rPr>
          <w:spacing w:val="-1"/>
        </w:rPr>
        <w:t xml:space="preserve"> </w:t>
      </w:r>
      <w:r>
        <w:t>testing, but cannot replace</w:t>
      </w:r>
      <w:r>
        <w:rPr>
          <w:spacing w:val="-2"/>
        </w:rPr>
        <w:t xml:space="preserve"> </w:t>
      </w:r>
      <w:r>
        <w:t>testing.</w:t>
      </w:r>
    </w:p>
    <w:p>
      <w:pPr>
        <w:pStyle w:val="7"/>
        <w:spacing w:before="160" w:line="360" w:lineRule="auto"/>
        <w:ind w:left="560" w:right="555" w:firstLine="719"/>
        <w:jc w:val="both"/>
      </w:pPr>
      <w:r>
        <w:t>Other activities which are often associated with software testing are static analysis and</w:t>
      </w:r>
      <w:r>
        <w:rPr>
          <w:spacing w:val="1"/>
        </w:rPr>
        <w:t xml:space="preserve"> </w:t>
      </w:r>
      <w:r>
        <w:t>dynamic analysis. Static analysis investigates the source code of software, looking for problems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gathering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actually</w:t>
      </w:r>
      <w:r>
        <w:rPr>
          <w:spacing w:val="1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code.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looks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behaviour of software while it is executing, to provide information such as execution traces,</w:t>
      </w:r>
      <w:r>
        <w:rPr>
          <w:spacing w:val="1"/>
        </w:rPr>
        <w:t xml:space="preserve"> </w:t>
      </w:r>
      <w:r>
        <w:t>timing profiles, and test coverage information. Testing is a set of activity that can be planned in</w:t>
      </w:r>
      <w:r>
        <w:rPr>
          <w:spacing w:val="1"/>
        </w:rPr>
        <w:t xml:space="preserve"> </w:t>
      </w:r>
      <w:r>
        <w:t>advanced and conducted systematically. Testing begins at the module level and work towards the</w:t>
      </w:r>
      <w:r>
        <w:rPr>
          <w:spacing w:val="-57"/>
        </w:rPr>
        <w:t xml:space="preserve"> </w:t>
      </w:r>
      <w:r>
        <w:t>integration of entire computers-based system. Nothing is complete without testing, as it vital</w:t>
      </w:r>
      <w:r>
        <w:rPr>
          <w:spacing w:val="1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of the system testing.</w:t>
      </w:r>
    </w:p>
    <w:p>
      <w:pPr>
        <w:pStyle w:val="7"/>
        <w:spacing w:before="159"/>
        <w:ind w:left="560"/>
        <w:jc w:val="both"/>
      </w:pPr>
      <w:r>
        <w:t>The</w:t>
      </w:r>
      <w:r>
        <w:rPr>
          <w:spacing w:val="-3"/>
        </w:rPr>
        <w:t xml:space="preserve"> </w:t>
      </w:r>
      <w:r>
        <w:t>test steps</w:t>
      </w:r>
      <w:r>
        <w:rPr>
          <w:spacing w:val="-1"/>
        </w:rPr>
        <w:t xml:space="preserve"> </w:t>
      </w:r>
      <w:r>
        <w:t>include</w:t>
      </w:r>
    </w:p>
    <w:p>
      <w:pPr>
        <w:pStyle w:val="7"/>
        <w:spacing w:before="3"/>
        <w:rPr>
          <w:sz w:val="26"/>
        </w:rPr>
      </w:pPr>
    </w:p>
    <w:p>
      <w:pPr>
        <w:pStyle w:val="13"/>
        <w:numPr>
          <w:ilvl w:val="2"/>
          <w:numId w:val="10"/>
        </w:numPr>
        <w:tabs>
          <w:tab w:val="left" w:pos="2000"/>
          <w:tab w:val="left" w:pos="2001"/>
        </w:tabs>
        <w:spacing w:before="0" w:after="0" w:line="240" w:lineRule="auto"/>
        <w:ind w:left="2000" w:right="0" w:hanging="361"/>
        <w:jc w:val="left"/>
        <w:rPr>
          <w:sz w:val="24"/>
        </w:rPr>
      </w:pP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>
      <w:pPr>
        <w:pStyle w:val="13"/>
        <w:numPr>
          <w:ilvl w:val="2"/>
          <w:numId w:val="10"/>
        </w:numPr>
        <w:tabs>
          <w:tab w:val="left" w:pos="2000"/>
          <w:tab w:val="left" w:pos="2001"/>
        </w:tabs>
        <w:spacing w:before="136" w:after="0" w:line="240" w:lineRule="auto"/>
        <w:ind w:left="2000" w:right="0" w:hanging="361"/>
        <w:jc w:val="left"/>
        <w:rPr>
          <w:sz w:val="24"/>
        </w:rPr>
      </w:pPr>
      <w:r>
        <w:rPr>
          <w:sz w:val="24"/>
        </w:rPr>
        <w:t>Validation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>
      <w:pPr>
        <w:pStyle w:val="13"/>
        <w:numPr>
          <w:ilvl w:val="2"/>
          <w:numId w:val="10"/>
        </w:numPr>
        <w:tabs>
          <w:tab w:val="left" w:pos="2000"/>
          <w:tab w:val="left" w:pos="2001"/>
        </w:tabs>
        <w:spacing w:before="138" w:after="0" w:line="240" w:lineRule="auto"/>
        <w:ind w:left="2000" w:right="0" w:hanging="361"/>
        <w:jc w:val="left"/>
        <w:rPr>
          <w:sz w:val="24"/>
        </w:rPr>
      </w:pPr>
      <w:r>
        <w:rPr>
          <w:sz w:val="24"/>
        </w:rPr>
        <w:t>Acceptance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>
      <w:pPr>
        <w:pStyle w:val="13"/>
        <w:numPr>
          <w:ilvl w:val="2"/>
          <w:numId w:val="10"/>
        </w:numPr>
        <w:tabs>
          <w:tab w:val="left" w:pos="2000"/>
          <w:tab w:val="left" w:pos="2001"/>
        </w:tabs>
        <w:spacing w:before="138" w:after="0" w:line="240" w:lineRule="auto"/>
        <w:ind w:left="2000" w:right="0" w:hanging="361"/>
        <w:jc w:val="left"/>
        <w:rPr>
          <w:sz w:val="24"/>
        </w:rPr>
      </w:pPr>
      <w:r>
        <w:rPr>
          <w:sz w:val="24"/>
        </w:rPr>
        <w:t>Black</w:t>
      </w:r>
      <w:r>
        <w:rPr>
          <w:spacing w:val="-2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right="880" w:bottom="480" w:left="880" w:header="0" w:footer="212" w:gutter="0"/>
          <w:cols w:space="720" w:num="1"/>
        </w:sectPr>
      </w:pPr>
    </w:p>
    <w:p/>
    <w:p/>
    <w:p>
      <w:pPr>
        <w:pStyle w:val="4"/>
        <w:spacing w:before="79"/>
        <w:jc w:val="both"/>
      </w:pPr>
      <w:r>
        <w:t>Unit</w:t>
      </w:r>
      <w:r>
        <w:rPr>
          <w:spacing w:val="-2"/>
        </w:rPr>
        <w:t xml:space="preserve"> </w:t>
      </w:r>
      <w:r>
        <w:t>Testing</w:t>
      </w:r>
    </w:p>
    <w:p>
      <w:pPr>
        <w:pStyle w:val="7"/>
        <w:spacing w:before="10"/>
        <w:rPr>
          <w:b/>
          <w:sz w:val="25"/>
        </w:rPr>
      </w:pPr>
    </w:p>
    <w:p>
      <w:pPr>
        <w:pStyle w:val="7"/>
        <w:spacing w:line="360" w:lineRule="auto"/>
        <w:ind w:left="560" w:right="558" w:firstLine="540"/>
        <w:jc w:val="both"/>
      </w:pPr>
      <w:r>
        <w:t>Unit</w:t>
      </w:r>
      <w:r>
        <w:rPr>
          <w:spacing w:val="56"/>
        </w:rPr>
        <w:t xml:space="preserve"> </w:t>
      </w:r>
      <w:r>
        <w:t>testing</w:t>
      </w:r>
      <w:r>
        <w:rPr>
          <w:spacing w:val="58"/>
        </w:rPr>
        <w:t xml:space="preserve"> </w:t>
      </w:r>
      <w:r>
        <w:t>focuses</w:t>
      </w:r>
      <w:r>
        <w:rPr>
          <w:spacing w:val="57"/>
        </w:rPr>
        <w:t xml:space="preserve"> </w:t>
      </w:r>
      <w:r>
        <w:t>verification</w:t>
      </w:r>
      <w:r>
        <w:rPr>
          <w:spacing w:val="57"/>
        </w:rPr>
        <w:t xml:space="preserve"> </w:t>
      </w:r>
      <w:r>
        <w:t>efforts</w:t>
      </w:r>
      <w:r>
        <w:rPr>
          <w:spacing w:val="59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smallest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software</w:t>
      </w:r>
      <w:r>
        <w:rPr>
          <w:spacing w:val="57"/>
        </w:rPr>
        <w:t xml:space="preserve"> </w:t>
      </w:r>
      <w:r>
        <w:t>design</w:t>
      </w:r>
      <w:r>
        <w:rPr>
          <w:spacing w:val="58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module.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testing.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“Facial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Attendance”</w:t>
      </w:r>
      <w:r>
        <w:rPr>
          <w:spacing w:val="1"/>
        </w:rPr>
        <w:t xml:space="preserve"> </w:t>
      </w:r>
      <w:r>
        <w:t>are all tested separately to check if there are any errors in the same. This test was</w:t>
      </w:r>
      <w:r>
        <w:rPr>
          <w:spacing w:val="1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 during the</w:t>
      </w:r>
      <w:r>
        <w:rPr>
          <w:spacing w:val="-1"/>
        </w:rPr>
        <w:t xml:space="preserve"> </w:t>
      </w:r>
      <w:r>
        <w:t>programming stage to</w:t>
      </w:r>
      <w:r>
        <w:rPr>
          <w:spacing w:val="-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everything works.</w:t>
      </w:r>
    </w:p>
    <w:p>
      <w:pPr>
        <w:pStyle w:val="4"/>
        <w:spacing w:before="161"/>
        <w:jc w:val="both"/>
      </w:pPr>
      <w:r>
        <w:t>Validation</w:t>
      </w:r>
      <w:r>
        <w:rPr>
          <w:spacing w:val="-1"/>
        </w:rPr>
        <w:t xml:space="preserve"> </w:t>
      </w:r>
      <w:r>
        <w:t>Testing</w:t>
      </w:r>
    </w:p>
    <w:p>
      <w:pPr>
        <w:pStyle w:val="7"/>
        <w:spacing w:before="10"/>
        <w:rPr>
          <w:b/>
          <w:sz w:val="25"/>
        </w:rPr>
      </w:pPr>
    </w:p>
    <w:p>
      <w:pPr>
        <w:pStyle w:val="7"/>
        <w:spacing w:line="360" w:lineRule="auto"/>
        <w:ind w:left="560" w:right="561" w:firstLine="599"/>
        <w:jc w:val="both"/>
      </w:pPr>
      <w:r>
        <w:t>At the culmination of integration testing, software is completely assembled as a package,</w:t>
      </w:r>
      <w:r>
        <w:rPr>
          <w:spacing w:val="1"/>
        </w:rPr>
        <w:t xml:space="preserve"> </w:t>
      </w:r>
      <w:r>
        <w:t>interfacing errors have been uncovered and corrected and final series of software test begins.</w:t>
      </w:r>
      <w:r>
        <w:rPr>
          <w:spacing w:val="1"/>
        </w:rPr>
        <w:t xml:space="preserve"> </w:t>
      </w:r>
      <w:r>
        <w:t>Validation testing can be defined in many ways, but a simple definition is the validation succeeds</w:t>
      </w:r>
      <w:r>
        <w:rPr>
          <w:spacing w:val="-5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 software</w:t>
      </w:r>
      <w:r>
        <w:rPr>
          <w:spacing w:val="-3"/>
        </w:rPr>
        <w:t xml:space="preserve"> </w:t>
      </w:r>
      <w:r>
        <w:t>functions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manner</w:t>
      </w:r>
      <w:r>
        <w:rPr>
          <w:spacing w:val="-1"/>
        </w:rPr>
        <w:t xml:space="preserve"> </w:t>
      </w:r>
      <w:r>
        <w:t>that 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reasonable</w:t>
      </w:r>
      <w:r>
        <w:rPr>
          <w:spacing w:val="-1"/>
        </w:rPr>
        <w:t xml:space="preserve"> </w:t>
      </w:r>
      <w:r>
        <w:t>expected by</w:t>
      </w:r>
      <w:r>
        <w:rPr>
          <w:spacing w:val="-1"/>
        </w:rPr>
        <w:t xml:space="preserve"> </w:t>
      </w:r>
      <w:r>
        <w:t>the customer.</w:t>
      </w:r>
    </w:p>
    <w:p>
      <w:pPr>
        <w:pStyle w:val="7"/>
        <w:spacing w:before="162"/>
        <w:ind w:left="560"/>
        <w:jc w:val="both"/>
      </w:pP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conducted, one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possible conditions exists.</w:t>
      </w:r>
    </w:p>
    <w:p>
      <w:pPr>
        <w:pStyle w:val="7"/>
        <w:spacing w:before="10"/>
        <w:rPr>
          <w:sz w:val="25"/>
        </w:rPr>
      </w:pPr>
    </w:p>
    <w:p>
      <w:pPr>
        <w:pStyle w:val="13"/>
        <w:numPr>
          <w:ilvl w:val="0"/>
          <w:numId w:val="11"/>
        </w:numPr>
        <w:tabs>
          <w:tab w:val="left" w:pos="1521"/>
        </w:tabs>
        <w:spacing w:before="0" w:after="0" w:line="240" w:lineRule="auto"/>
        <w:ind w:left="1520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 conforms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accepted.</w:t>
      </w:r>
    </w:p>
    <w:p>
      <w:pPr>
        <w:pStyle w:val="7"/>
        <w:spacing w:before="10"/>
        <w:rPr>
          <w:sz w:val="25"/>
        </w:rPr>
      </w:pPr>
    </w:p>
    <w:p>
      <w:pPr>
        <w:pStyle w:val="13"/>
        <w:numPr>
          <w:ilvl w:val="0"/>
          <w:numId w:val="11"/>
        </w:numPr>
        <w:tabs>
          <w:tab w:val="left" w:pos="1521"/>
        </w:tabs>
        <w:spacing w:before="0" w:after="0" w:line="240" w:lineRule="auto"/>
        <w:ind w:left="1520" w:right="0" w:hanging="24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deviation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uncovered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deficiency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created.</w:t>
      </w:r>
    </w:p>
    <w:p>
      <w:pPr>
        <w:pStyle w:val="7"/>
        <w:spacing w:before="10"/>
        <w:rPr>
          <w:sz w:val="25"/>
        </w:rPr>
      </w:pPr>
    </w:p>
    <w:p>
      <w:pPr>
        <w:pStyle w:val="13"/>
        <w:numPr>
          <w:ilvl w:val="0"/>
          <w:numId w:val="11"/>
        </w:numPr>
        <w:tabs>
          <w:tab w:val="left" w:pos="1545"/>
        </w:tabs>
        <w:spacing w:before="0" w:after="0" w:line="360" w:lineRule="auto"/>
        <w:ind w:left="560" w:right="565" w:firstLine="719"/>
        <w:jc w:val="left"/>
        <w:rPr>
          <w:sz w:val="24"/>
        </w:rPr>
      </w:pPr>
      <w:r>
        <w:rPr>
          <w:sz w:val="24"/>
        </w:rPr>
        <w:t>Proposed</w:t>
      </w:r>
      <w:r>
        <w:rPr>
          <w:spacing w:val="22"/>
          <w:sz w:val="24"/>
        </w:rPr>
        <w:t xml:space="preserve"> </w:t>
      </w:r>
      <w:r>
        <w:rPr>
          <w:sz w:val="24"/>
        </w:rPr>
        <w:t>system</w:t>
      </w:r>
      <w:r>
        <w:rPr>
          <w:spacing w:val="24"/>
          <w:sz w:val="24"/>
        </w:rPr>
        <w:t xml:space="preserve"> </w:t>
      </w:r>
      <w:r>
        <w:rPr>
          <w:sz w:val="24"/>
        </w:rPr>
        <w:t>under</w:t>
      </w:r>
      <w:r>
        <w:rPr>
          <w:spacing w:val="24"/>
          <w:sz w:val="24"/>
        </w:rPr>
        <w:t xml:space="preserve"> </w:t>
      </w:r>
      <w:r>
        <w:rPr>
          <w:sz w:val="24"/>
        </w:rPr>
        <w:t>consideration</w:t>
      </w:r>
      <w:r>
        <w:rPr>
          <w:spacing w:val="23"/>
          <w:sz w:val="24"/>
        </w:rPr>
        <w:t xml:space="preserve"> </w:t>
      </w:r>
      <w:r>
        <w:rPr>
          <w:sz w:val="24"/>
        </w:rPr>
        <w:t>has</w:t>
      </w:r>
      <w:r>
        <w:rPr>
          <w:spacing w:val="24"/>
          <w:sz w:val="24"/>
        </w:rPr>
        <w:t xml:space="preserve"> </w:t>
      </w:r>
      <w:r>
        <w:rPr>
          <w:sz w:val="24"/>
        </w:rPr>
        <w:t>been</w:t>
      </w:r>
      <w:r>
        <w:rPr>
          <w:spacing w:val="22"/>
          <w:sz w:val="24"/>
        </w:rPr>
        <w:t xml:space="preserve"> </w:t>
      </w:r>
      <w:r>
        <w:rPr>
          <w:sz w:val="24"/>
        </w:rPr>
        <w:t>tested</w:t>
      </w:r>
      <w:r>
        <w:rPr>
          <w:spacing w:val="23"/>
          <w:sz w:val="24"/>
        </w:rPr>
        <w:t xml:space="preserve"> </w:t>
      </w:r>
      <w:r>
        <w:rPr>
          <w:sz w:val="24"/>
        </w:rPr>
        <w:t>by</w:t>
      </w:r>
      <w:r>
        <w:rPr>
          <w:spacing w:val="25"/>
          <w:sz w:val="24"/>
        </w:rPr>
        <w:t xml:space="preserve"> </w:t>
      </w:r>
      <w:r>
        <w:rPr>
          <w:sz w:val="24"/>
        </w:rPr>
        <w:t>using</w:t>
      </w:r>
      <w:r>
        <w:rPr>
          <w:spacing w:val="23"/>
          <w:sz w:val="24"/>
        </w:rPr>
        <w:t xml:space="preserve"> </w:t>
      </w:r>
      <w:r>
        <w:rPr>
          <w:sz w:val="24"/>
        </w:rPr>
        <w:t>validation</w:t>
      </w:r>
      <w:r>
        <w:rPr>
          <w:spacing w:val="24"/>
          <w:sz w:val="24"/>
        </w:rPr>
        <w:t xml:space="preserve"> </w:t>
      </w:r>
      <w:r>
        <w:rPr>
          <w:sz w:val="24"/>
        </w:rPr>
        <w:t>testing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found</w:t>
      </w:r>
      <w:r>
        <w:rPr>
          <w:spacing w:val="-2"/>
          <w:sz w:val="24"/>
        </w:rPr>
        <w:t xml:space="preserve"> </w:t>
      </w:r>
      <w:r>
        <w:rPr>
          <w:sz w:val="24"/>
        </w:rPr>
        <w:t>to be working satisfactorily.</w:t>
      </w:r>
    </w:p>
    <w:p>
      <w:pPr>
        <w:pStyle w:val="4"/>
        <w:spacing w:before="162"/>
        <w:jc w:val="both"/>
      </w:pPr>
      <w:r>
        <w:t>Acceptance</w:t>
      </w:r>
      <w:r>
        <w:rPr>
          <w:spacing w:val="-3"/>
        </w:rPr>
        <w:t xml:space="preserve"> </w:t>
      </w:r>
      <w:r>
        <w:t>Testing</w:t>
      </w:r>
    </w:p>
    <w:p>
      <w:pPr>
        <w:pStyle w:val="7"/>
        <w:spacing w:before="10"/>
        <w:rPr>
          <w:b/>
          <w:sz w:val="25"/>
        </w:rPr>
      </w:pPr>
    </w:p>
    <w:p>
      <w:pPr>
        <w:pStyle w:val="7"/>
        <w:spacing w:line="360" w:lineRule="auto"/>
        <w:ind w:left="560" w:right="560" w:firstLine="719"/>
        <w:jc w:val="both"/>
      </w:pPr>
      <w:r>
        <w:t>Acceptance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 system has met the requirement specifications. The main purpose of this test is to</w:t>
      </w:r>
      <w:r>
        <w:rPr>
          <w:spacing w:val="1"/>
        </w:rPr>
        <w:t xml:space="preserve"> </w:t>
      </w:r>
      <w:r>
        <w:t>evaluate the system's compliance with the business requirements and verify if it is has met 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criteria for</w:t>
      </w:r>
      <w:r>
        <w:rPr>
          <w:spacing w:val="-2"/>
        </w:rPr>
        <w:t xml:space="preserve"> </w:t>
      </w:r>
      <w:r>
        <w:t>delivery to end users.</w:t>
      </w:r>
    </w:p>
    <w:p>
      <w:pPr>
        <w:pStyle w:val="4"/>
        <w:spacing w:before="158"/>
        <w:jc w:val="both"/>
      </w:pPr>
      <w:r>
        <w:t>Black</w:t>
      </w:r>
      <w:r>
        <w:rPr>
          <w:spacing w:val="-1"/>
        </w:rPr>
        <w:t xml:space="preserve"> </w:t>
      </w:r>
      <w:r>
        <w:t>Box Testing</w:t>
      </w:r>
    </w:p>
    <w:p>
      <w:pPr>
        <w:pStyle w:val="7"/>
        <w:spacing w:before="2"/>
        <w:rPr>
          <w:b/>
          <w:sz w:val="26"/>
        </w:rPr>
      </w:pPr>
    </w:p>
    <w:p>
      <w:pPr>
        <w:pStyle w:val="7"/>
        <w:spacing w:line="360" w:lineRule="auto"/>
        <w:ind w:left="560" w:right="555" w:firstLine="719"/>
        <w:jc w:val="both"/>
      </w:pPr>
      <w:r>
        <w:t>Black-box testing is a method of software testing that examines the functionality of 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specifications.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testing.</w:t>
      </w:r>
      <w:r>
        <w:rPr>
          <w:spacing w:val="1"/>
        </w:rPr>
        <w:t xml:space="preserve"> </w:t>
      </w:r>
      <w:r>
        <w:t>Independent Testing Team usually performs this type of testing during the software testing life</w:t>
      </w:r>
      <w:r>
        <w:rPr>
          <w:spacing w:val="1"/>
        </w:rPr>
        <w:t xml:space="preserve"> </w:t>
      </w:r>
      <w:r>
        <w:t>cycle. This method of test can be applied to each and every level of software testing such as unit,</w:t>
      </w:r>
      <w:r>
        <w:rPr>
          <w:spacing w:val="1"/>
        </w:rPr>
        <w:t xml:space="preserve"> </w:t>
      </w:r>
      <w:r>
        <w:t>integration,</w:t>
      </w:r>
      <w:r>
        <w:rPr>
          <w:spacing w:val="-1"/>
        </w:rPr>
        <w:t xml:space="preserve"> </w:t>
      </w:r>
      <w:r>
        <w:t>system and acceptance</w:t>
      </w:r>
      <w:r>
        <w:rPr>
          <w:spacing w:val="-1"/>
        </w:rPr>
        <w:t xml:space="preserve"> </w:t>
      </w:r>
      <w:r>
        <w:t>testing.</w:t>
      </w:r>
    </w:p>
    <w:p>
      <w:pPr>
        <w:spacing w:after="0" w:line="360" w:lineRule="auto"/>
        <w:jc w:val="both"/>
        <w:sectPr>
          <w:pgSz w:w="12240" w:h="15840"/>
          <w:pgMar w:top="1360" w:right="880" w:bottom="480" w:left="880" w:header="0" w:footer="212" w:gutter="0"/>
          <w:cols w:space="720" w:num="1"/>
        </w:sectPr>
      </w:pPr>
    </w:p>
    <w:p>
      <w:pPr>
        <w:pStyle w:val="3"/>
        <w:spacing w:before="60"/>
        <w:ind w:left="0" w:leftChars="0" w:firstLine="0" w:firstLineChars="0"/>
      </w:pPr>
    </w:p>
    <w:p>
      <w:pPr>
        <w:pStyle w:val="3"/>
        <w:spacing w:before="60"/>
        <w:ind w:left="0" w:leftChars="0" w:firstLine="0" w:firstLineChars="0"/>
      </w:pPr>
    </w:p>
    <w:p>
      <w:pPr>
        <w:pStyle w:val="3"/>
        <w:spacing w:before="60"/>
        <w:ind w:left="0" w:leftChars="0" w:firstLine="0" w:firstLineChars="0"/>
      </w:pPr>
      <w:r>
        <w:t>SYSTEM</w:t>
      </w:r>
      <w:r>
        <w:rPr>
          <w:spacing w:val="-8"/>
        </w:rPr>
        <w:t xml:space="preserve"> </w:t>
      </w:r>
      <w:r>
        <w:t>IMPLEMENTATION</w:t>
      </w:r>
    </w:p>
    <w:p>
      <w:pPr>
        <w:pStyle w:val="7"/>
        <w:spacing w:before="181"/>
        <w:ind w:left="560"/>
      </w:pP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summarized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>
      <w:pPr>
        <w:pStyle w:val="7"/>
        <w:spacing w:before="10"/>
        <w:rPr>
          <w:sz w:val="25"/>
        </w:rPr>
      </w:pPr>
    </w:p>
    <w:p>
      <w:pPr>
        <w:pStyle w:val="7"/>
        <w:spacing w:line="360" w:lineRule="auto"/>
        <w:ind w:left="560" w:right="559" w:firstLine="779"/>
        <w:jc w:val="both"/>
      </w:pPr>
      <w:r>
        <w:t>In making the new system available to a prepared set of users (the deployment), and</w:t>
      </w:r>
      <w:r>
        <w:rPr>
          <w:spacing w:val="1"/>
        </w:rPr>
        <w:t xml:space="preserve"> </w:t>
      </w:r>
      <w:r>
        <w:t>positioning on-going support and maintenance of the system within the performing organization</w:t>
      </w:r>
      <w:r>
        <w:rPr>
          <w:spacing w:val="1"/>
        </w:rPr>
        <w:t xml:space="preserve"> </w:t>
      </w:r>
      <w:r>
        <w:t>(the transition). At a finer level of detail, deploying the system consists of executing all steps</w:t>
      </w:r>
      <w:r>
        <w:rPr>
          <w:spacing w:val="1"/>
        </w:rPr>
        <w:t xml:space="preserve"> </w:t>
      </w:r>
      <w:r>
        <w:t>necessary to educate the consumers on the use of the new system, placing the newly developed</w:t>
      </w:r>
      <w:r>
        <w:rPr>
          <w:spacing w:val="1"/>
        </w:rPr>
        <w:t xml:space="preserve"> </w:t>
      </w:r>
      <w:r>
        <w:t>system into production, confirming that all data required at the start of operations is available and</w:t>
      </w:r>
      <w:r>
        <w:rPr>
          <w:spacing w:val="-57"/>
        </w:rPr>
        <w:t xml:space="preserve"> </w:t>
      </w:r>
      <w:r>
        <w:t>accurate, and validating that business functions that interact with the system are functioning</w:t>
      </w:r>
      <w:r>
        <w:rPr>
          <w:spacing w:val="1"/>
        </w:rPr>
        <w:t xml:space="preserve"> </w:t>
      </w:r>
      <w:r>
        <w:t>properly. Transitioning the system support responsibilities involves changing from a system</w:t>
      </w:r>
      <w:r>
        <w:rPr>
          <w:spacing w:val="1"/>
        </w:rPr>
        <w:t xml:space="preserve"> </w:t>
      </w:r>
      <w:r>
        <w:t>development to a system support and maintenance modes of operation, with ownership of the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system from the Project Team to</w:t>
      </w:r>
      <w:r>
        <w:rPr>
          <w:spacing w:val="-1"/>
        </w:rPr>
        <w:t xml:space="preserve"> </w:t>
      </w:r>
      <w:r>
        <w:t>the Performing Organization.</w:t>
      </w:r>
    </w:p>
    <w:p>
      <w:pPr>
        <w:pStyle w:val="7"/>
        <w:spacing w:before="161" w:line="360" w:lineRule="auto"/>
        <w:ind w:left="560" w:right="563" w:firstLine="719"/>
        <w:jc w:val="both"/>
      </w:pPr>
      <w:r>
        <w:t>System implementation is the important stage of project when the theoretical design is</w:t>
      </w:r>
      <w:r>
        <w:rPr>
          <w:spacing w:val="1"/>
        </w:rPr>
        <w:t xml:space="preserve"> </w:t>
      </w:r>
      <w:r>
        <w:t>tuned</w:t>
      </w:r>
      <w:r>
        <w:rPr>
          <w:spacing w:val="-1"/>
        </w:rPr>
        <w:t xml:space="preserve"> </w:t>
      </w:r>
      <w:r>
        <w:t>into practical system. 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stages in the</w:t>
      </w:r>
      <w:r>
        <w:rPr>
          <w:spacing w:val="-1"/>
        </w:rPr>
        <w:t xml:space="preserve"> </w:t>
      </w:r>
      <w:r>
        <w:t>implementation are</w:t>
      </w:r>
      <w:r>
        <w:rPr>
          <w:spacing w:val="-1"/>
        </w:rPr>
        <w:t xml:space="preserve"> </w:t>
      </w:r>
      <w:r>
        <w:t>as follows:</w:t>
      </w:r>
    </w:p>
    <w:p>
      <w:pPr>
        <w:pStyle w:val="13"/>
        <w:numPr>
          <w:ilvl w:val="0"/>
          <w:numId w:val="12"/>
        </w:numPr>
        <w:tabs>
          <w:tab w:val="left" w:pos="1280"/>
          <w:tab w:val="left" w:pos="1281"/>
        </w:tabs>
        <w:spacing w:before="163" w:after="0" w:line="240" w:lineRule="auto"/>
        <w:ind w:left="1280" w:right="0" w:hanging="361"/>
        <w:jc w:val="left"/>
        <w:rPr>
          <w:sz w:val="24"/>
        </w:rPr>
      </w:pPr>
      <w:r>
        <w:rPr>
          <w:sz w:val="24"/>
        </w:rPr>
        <w:t>Planning</w:t>
      </w:r>
    </w:p>
    <w:p>
      <w:pPr>
        <w:pStyle w:val="13"/>
        <w:numPr>
          <w:ilvl w:val="0"/>
          <w:numId w:val="12"/>
        </w:numPr>
        <w:tabs>
          <w:tab w:val="left" w:pos="1280"/>
          <w:tab w:val="left" w:pos="1281"/>
        </w:tabs>
        <w:spacing w:before="135" w:after="0" w:line="240" w:lineRule="auto"/>
        <w:ind w:left="1280" w:right="0" w:hanging="361"/>
        <w:jc w:val="left"/>
        <w:rPr>
          <w:sz w:val="24"/>
        </w:rPr>
      </w:pPr>
      <w:r>
        <w:rPr>
          <w:sz w:val="24"/>
        </w:rPr>
        <w:t>Training</w:t>
      </w:r>
    </w:p>
    <w:p>
      <w:pPr>
        <w:pStyle w:val="13"/>
        <w:numPr>
          <w:ilvl w:val="0"/>
          <w:numId w:val="12"/>
        </w:numPr>
        <w:tabs>
          <w:tab w:val="left" w:pos="1280"/>
          <w:tab w:val="left" w:pos="1281"/>
        </w:tabs>
        <w:spacing w:before="139" w:after="0" w:line="240" w:lineRule="auto"/>
        <w:ind w:left="1280" w:right="0" w:hanging="36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>
      <w:pPr>
        <w:pStyle w:val="13"/>
        <w:numPr>
          <w:ilvl w:val="0"/>
          <w:numId w:val="12"/>
        </w:numPr>
        <w:tabs>
          <w:tab w:val="left" w:pos="1280"/>
          <w:tab w:val="left" w:pos="1281"/>
        </w:tabs>
        <w:spacing w:before="138" w:after="0" w:line="240" w:lineRule="auto"/>
        <w:ind w:left="1280" w:right="0" w:hanging="361"/>
        <w:jc w:val="left"/>
        <w:rPr>
          <w:sz w:val="24"/>
        </w:rPr>
      </w:pPr>
      <w:r>
        <w:rPr>
          <w:sz w:val="24"/>
        </w:rPr>
        <w:t>Changeover</w:t>
      </w:r>
      <w:r>
        <w:rPr>
          <w:spacing w:val="-2"/>
          <w:sz w:val="24"/>
        </w:rPr>
        <w:t xml:space="preserve"> </w:t>
      </w:r>
      <w:r>
        <w:rPr>
          <w:sz w:val="24"/>
        </w:rPr>
        <w:t>Planning</w:t>
      </w:r>
    </w:p>
    <w:p>
      <w:pPr>
        <w:pStyle w:val="7"/>
        <w:spacing w:before="6"/>
        <w:rPr>
          <w:sz w:val="25"/>
        </w:rPr>
      </w:pPr>
    </w:p>
    <w:p>
      <w:pPr>
        <w:pStyle w:val="7"/>
        <w:spacing w:before="1" w:line="360" w:lineRule="auto"/>
        <w:ind w:left="560" w:right="556" w:firstLine="779"/>
        <w:jc w:val="both"/>
      </w:pPr>
      <w:r>
        <w:t>Planning is the first task in the system implementation. Planning means deciding on the</w:t>
      </w:r>
      <w:r>
        <w:rPr>
          <w:spacing w:val="1"/>
        </w:rPr>
        <w:t xml:space="preserve"> </w:t>
      </w:r>
      <w:r>
        <w:t>method and the time scale to be adopted. At the time of implementation of any system people</w:t>
      </w:r>
      <w:r>
        <w:rPr>
          <w:spacing w:val="1"/>
        </w:rPr>
        <w:t xml:space="preserve"> </w:t>
      </w:r>
      <w:r>
        <w:t>from different departments and system analysis involve. They are confirmed to practical problem</w:t>
      </w:r>
      <w:r>
        <w:rPr>
          <w:spacing w:val="-57"/>
        </w:rPr>
        <w:t xml:space="preserve"> </w:t>
      </w:r>
      <w:r>
        <w:t>of controlling various activities of people outside their own data processing departments. The</w:t>
      </w:r>
      <w:r>
        <w:rPr>
          <w:spacing w:val="1"/>
        </w:rPr>
        <w:t xml:space="preserve"> </w:t>
      </w:r>
      <w:r>
        <w:t>committee</w:t>
      </w:r>
      <w:r>
        <w:rPr>
          <w:spacing w:val="-3"/>
        </w:rPr>
        <w:t xml:space="preserve"> </w:t>
      </w:r>
      <w:r>
        <w:t>considers ideas,</w:t>
      </w:r>
      <w:r>
        <w:rPr>
          <w:spacing w:val="-1"/>
        </w:rPr>
        <w:t xml:space="preserve"> </w:t>
      </w:r>
      <w:r>
        <w:t>problems and</w:t>
      </w:r>
      <w:r>
        <w:rPr>
          <w:spacing w:val="-1"/>
        </w:rPr>
        <w:t xml:space="preserve"> </w:t>
      </w:r>
      <w:r>
        <w:t>complaints</w:t>
      </w:r>
      <w:r>
        <w:rPr>
          <w:spacing w:val="3"/>
        </w:rPr>
        <w:t xml:space="preserve"> </w:t>
      </w:r>
      <w:r>
        <w:t>user department,</w:t>
      </w:r>
      <w:r>
        <w:rPr>
          <w:spacing w:val="-1"/>
        </w:rPr>
        <w:t xml:space="preserve"> </w:t>
      </w:r>
      <w:r>
        <w:t>it must</w:t>
      </w:r>
      <w:r>
        <w:rPr>
          <w:spacing w:val="-1"/>
        </w:rPr>
        <w:t xml:space="preserve"> </w:t>
      </w:r>
      <w:r>
        <w:t>also consider;</w:t>
      </w:r>
    </w:p>
    <w:p>
      <w:pPr>
        <w:pStyle w:val="13"/>
        <w:numPr>
          <w:ilvl w:val="1"/>
          <w:numId w:val="12"/>
        </w:numPr>
        <w:tabs>
          <w:tab w:val="left" w:pos="2000"/>
          <w:tab w:val="left" w:pos="2001"/>
        </w:tabs>
        <w:spacing w:before="162" w:after="0" w:line="240" w:lineRule="auto"/>
        <w:ind w:left="20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implication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</w:p>
    <w:p>
      <w:pPr>
        <w:pStyle w:val="13"/>
        <w:numPr>
          <w:ilvl w:val="1"/>
          <w:numId w:val="12"/>
        </w:numPr>
        <w:tabs>
          <w:tab w:val="left" w:pos="2000"/>
          <w:tab w:val="left" w:pos="2001"/>
        </w:tabs>
        <w:spacing w:before="138" w:after="0" w:line="240" w:lineRule="auto"/>
        <w:ind w:left="2000" w:right="0" w:hanging="361"/>
        <w:jc w:val="left"/>
        <w:rPr>
          <w:sz w:val="24"/>
        </w:rPr>
      </w:pPr>
      <w:r>
        <w:rPr>
          <w:sz w:val="24"/>
        </w:rPr>
        <w:t>Self-selection</w:t>
      </w:r>
      <w:r>
        <w:rPr>
          <w:spacing w:val="-2"/>
          <w:sz w:val="24"/>
        </w:rPr>
        <w:t xml:space="preserve"> </w:t>
      </w:r>
      <w:r>
        <w:rPr>
          <w:sz w:val="24"/>
        </w:rPr>
        <w:t>and allocation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tasks</w:t>
      </w:r>
    </w:p>
    <w:p>
      <w:pPr>
        <w:pStyle w:val="13"/>
        <w:numPr>
          <w:ilvl w:val="1"/>
          <w:numId w:val="12"/>
        </w:numPr>
        <w:tabs>
          <w:tab w:val="left" w:pos="2000"/>
          <w:tab w:val="left" w:pos="2001"/>
        </w:tabs>
        <w:spacing w:before="136" w:after="0" w:line="240" w:lineRule="auto"/>
        <w:ind w:left="2000" w:right="0" w:hanging="361"/>
        <w:jc w:val="left"/>
        <w:rPr>
          <w:sz w:val="24"/>
        </w:rPr>
      </w:pPr>
      <w:r>
        <w:rPr>
          <w:sz w:val="24"/>
        </w:rPr>
        <w:t>Consultation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unions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resources available</w:t>
      </w:r>
    </w:p>
    <w:p>
      <w:pPr>
        <w:pStyle w:val="13"/>
        <w:numPr>
          <w:ilvl w:val="1"/>
          <w:numId w:val="12"/>
        </w:numPr>
        <w:tabs>
          <w:tab w:val="left" w:pos="2000"/>
          <w:tab w:val="left" w:pos="2001"/>
        </w:tabs>
        <w:spacing w:before="138" w:after="0" w:line="240" w:lineRule="auto"/>
        <w:ind w:left="2000" w:right="0" w:hanging="361"/>
        <w:jc w:val="left"/>
        <w:rPr>
          <w:sz w:val="24"/>
        </w:rPr>
      </w:pPr>
      <w:r>
        <w:rPr>
          <w:sz w:val="24"/>
        </w:rPr>
        <w:t>Standby</w:t>
      </w:r>
      <w:r>
        <w:rPr>
          <w:spacing w:val="-2"/>
          <w:sz w:val="24"/>
        </w:rPr>
        <w:t xml:space="preserve"> </w:t>
      </w:r>
      <w:r>
        <w:rPr>
          <w:sz w:val="24"/>
        </w:rPr>
        <w:t>facilities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channels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</w:p>
    <w:p>
      <w:pPr>
        <w:pStyle w:val="7"/>
        <w:spacing w:before="6"/>
        <w:rPr>
          <w:sz w:val="25"/>
        </w:rPr>
      </w:pPr>
    </w:p>
    <w:p>
      <w:pPr>
        <w:pStyle w:val="7"/>
        <w:spacing w:before="79" w:line="360" w:lineRule="auto"/>
        <w:ind w:left="560" w:right="554"/>
        <w:jc w:val="both"/>
        <w:rPr>
          <w:rFonts w:hint="default"/>
          <w:lang w:val="en-IN"/>
        </w:rPr>
      </w:pPr>
      <w:r>
        <w:t>The</w:t>
      </w:r>
      <w:r>
        <w:rPr>
          <w:spacing w:val="19"/>
        </w:rPr>
        <w:t xml:space="preserve"> </w:t>
      </w:r>
      <w:r>
        <w:t>purpose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Prepare</w:t>
      </w:r>
      <w:r>
        <w:rPr>
          <w:spacing w:val="21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System</w:t>
      </w:r>
      <w:r>
        <w:rPr>
          <w:spacing w:val="24"/>
        </w:rPr>
        <w:t xml:space="preserve"> </w:t>
      </w:r>
      <w:r>
        <w:t>Implementation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take</w:t>
      </w:r>
      <w:r>
        <w:rPr>
          <w:spacing w:val="19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possible</w:t>
      </w:r>
      <w:r>
        <w:rPr>
          <w:spacing w:val="19"/>
        </w:rPr>
        <w:t xml:space="preserve"> </w:t>
      </w:r>
      <w:r>
        <w:t>steps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ensure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upcoming</w:t>
      </w:r>
      <w:r>
        <w:rPr>
          <w:spacing w:val="14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deployment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transition</w:t>
      </w:r>
      <w:r>
        <w:rPr>
          <w:spacing w:val="15"/>
        </w:rPr>
        <w:t xml:space="preserve"> </w:t>
      </w:r>
      <w:r>
        <w:t>occurs</w:t>
      </w:r>
      <w:r>
        <w:rPr>
          <w:spacing w:val="14"/>
        </w:rPr>
        <w:t xml:space="preserve"> </w:t>
      </w:r>
      <w:r>
        <w:t>smoothly,</w:t>
      </w:r>
      <w:r>
        <w:rPr>
          <w:spacing w:val="15"/>
        </w:rPr>
        <w:t xml:space="preserve"> </w:t>
      </w:r>
      <w:r>
        <w:t>efficiently,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flawlessly.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rFonts w:hint="default"/>
          <w:lang w:val="en-IN"/>
        </w:rPr>
        <w:t xml:space="preserve"> </w:t>
      </w:r>
    </w:p>
    <w:p>
      <w:pPr>
        <w:pStyle w:val="7"/>
        <w:spacing w:before="79" w:line="360" w:lineRule="auto"/>
        <w:ind w:left="560" w:right="554"/>
        <w:jc w:val="both"/>
        <w:rPr>
          <w:rFonts w:hint="default"/>
          <w:lang w:val="en-IN"/>
        </w:rPr>
      </w:pPr>
    </w:p>
    <w:p>
      <w:pPr>
        <w:pStyle w:val="7"/>
        <w:spacing w:before="79" w:line="360" w:lineRule="auto"/>
        <w:ind w:left="560" w:right="554"/>
        <w:jc w:val="both"/>
        <w:rPr>
          <w:rFonts w:hint="default"/>
          <w:lang w:val="en-IN"/>
        </w:rPr>
      </w:pPr>
    </w:p>
    <w:p>
      <w:pPr>
        <w:pStyle w:val="7"/>
        <w:spacing w:before="79" w:line="360" w:lineRule="auto"/>
        <w:ind w:left="560" w:right="554"/>
        <w:jc w:val="both"/>
        <w:rPr>
          <w:rFonts w:hint="default"/>
          <w:lang w:val="en-IN"/>
        </w:rPr>
      </w:pPr>
    </w:p>
    <w:p>
      <w:pPr>
        <w:pStyle w:val="7"/>
        <w:spacing w:before="79" w:line="360" w:lineRule="auto"/>
        <w:ind w:left="560" w:right="554"/>
        <w:jc w:val="both"/>
        <w:rPr>
          <w:rFonts w:hint="default"/>
          <w:lang w:val="en-IN"/>
        </w:rPr>
      </w:pPr>
    </w:p>
    <w:p>
      <w:pPr>
        <w:pStyle w:val="7"/>
        <w:spacing w:before="79" w:line="360" w:lineRule="auto"/>
        <w:ind w:left="560" w:right="554"/>
        <w:jc w:val="both"/>
      </w:pPr>
      <w:r>
        <w:t>implementation of any new system, it is necessary to ensure that the Consumer community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best positioned to utilize the system once deployment efforts have been validated. Therefore, all</w:t>
      </w:r>
      <w:r>
        <w:rPr>
          <w:spacing w:val="1"/>
        </w:rPr>
        <w:t xml:space="preserve"> </w:t>
      </w:r>
      <w:r>
        <w:t>necessary training activities must be scheduled and coordinated. As this training is often the first</w:t>
      </w:r>
      <w:r>
        <w:rPr>
          <w:spacing w:val="1"/>
        </w:rPr>
        <w:t xml:space="preserve"> </w:t>
      </w:r>
      <w:r>
        <w:t>exposure to</w:t>
      </w:r>
      <w:r>
        <w:rPr>
          <w:spacing w:val="1"/>
        </w:rPr>
        <w:t xml:space="preserve"> </w:t>
      </w:r>
      <w:r>
        <w:t>the system for many individuals, it</w:t>
      </w:r>
      <w:r>
        <w:rPr>
          <w:spacing w:val="1"/>
        </w:rPr>
        <w:t xml:space="preserve"> </w:t>
      </w:r>
      <w:r>
        <w:t>should be conducted as</w:t>
      </w:r>
      <w:r>
        <w:rPr>
          <w:spacing w:val="1"/>
        </w:rPr>
        <w:t xml:space="preserve"> </w:t>
      </w:r>
      <w:r>
        <w:t>professionally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competently as possible. A positive training experience is a great first step towards Customer</w:t>
      </w:r>
      <w:r>
        <w:rPr>
          <w:spacing w:val="1"/>
        </w:rPr>
        <w:t xml:space="preserve"> </w:t>
      </w:r>
      <w:r>
        <w:t>acutance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system.</w:t>
      </w:r>
    </w:p>
    <w:p>
      <w:pPr>
        <w:pStyle w:val="7"/>
        <w:spacing w:before="161" w:line="360" w:lineRule="auto"/>
        <w:ind w:left="560" w:right="556" w:firstLine="719"/>
        <w:jc w:val="both"/>
      </w:pPr>
      <w:r>
        <w:t>During System Implementation it is essential that everyone involved should be absolutely</w:t>
      </w:r>
      <w:r>
        <w:rPr>
          <w:spacing w:val="-57"/>
        </w:rPr>
        <w:t xml:space="preserve"> </w:t>
      </w:r>
      <w:r>
        <w:t>synchronized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other.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deployment efforts impacts many of the Performing Organization’s normal business operations.</w:t>
      </w:r>
      <w:r>
        <w:rPr>
          <w:spacing w:val="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 these</w:t>
      </w:r>
      <w:r>
        <w:rPr>
          <w:spacing w:val="-1"/>
        </w:rPr>
        <w:t xml:space="preserve"> </w:t>
      </w:r>
      <w:r>
        <w:t>impacts include:</w:t>
      </w:r>
    </w:p>
    <w:p>
      <w:pPr>
        <w:pStyle w:val="7"/>
        <w:spacing w:before="159" w:line="360" w:lineRule="auto"/>
        <w:ind w:left="560" w:right="560" w:firstLine="719"/>
        <w:jc w:val="both"/>
      </w:pPr>
      <w:r>
        <w:t>The final process within the System Development Lifecycle is to transition ownership of</w:t>
      </w:r>
      <w:r>
        <w:rPr>
          <w:spacing w:val="1"/>
        </w:rPr>
        <w:t xml:space="preserve"> </w:t>
      </w:r>
      <w:r>
        <w:t>the system support responsibilities to the Performing Organization. In order for there to be an</w:t>
      </w:r>
      <w:r>
        <w:rPr>
          <w:spacing w:val="1"/>
        </w:rPr>
        <w:t xml:space="preserve"> </w:t>
      </w:r>
      <w:r>
        <w:t>efficient and effective transition, the Project Manager should make sure that all involved parties</w:t>
      </w:r>
      <w:r>
        <w:rPr>
          <w:spacing w:val="1"/>
        </w:rPr>
        <w:t xml:space="preserve"> </w:t>
      </w:r>
      <w:r>
        <w:t>are aware of the transition plan, the timing of the various transition activities, and their role in its</w:t>
      </w:r>
      <w:r>
        <w:rPr>
          <w:spacing w:val="1"/>
        </w:rPr>
        <w:t xml:space="preserve"> </w:t>
      </w:r>
      <w:r>
        <w:t>execution.</w:t>
      </w:r>
    </w:p>
    <w:p>
      <w:pPr>
        <w:spacing w:after="0" w:line="360" w:lineRule="auto"/>
        <w:jc w:val="both"/>
        <w:sectPr>
          <w:pgSz w:w="12240" w:h="15840"/>
          <w:pgMar w:top="1360" w:right="880" w:bottom="480" w:left="880" w:header="0" w:footer="212" w:gutter="0"/>
          <w:cols w:space="720" w:num="1"/>
        </w:sectPr>
      </w:pPr>
    </w:p>
    <w:p>
      <w:pPr>
        <w:pStyle w:val="2"/>
        <w:numPr>
          <w:ilvl w:val="1"/>
          <w:numId w:val="11"/>
        </w:numPr>
        <w:tabs>
          <w:tab w:val="left" w:pos="2469"/>
        </w:tabs>
        <w:spacing w:before="61" w:after="0" w:line="240" w:lineRule="auto"/>
        <w:ind w:left="2468" w:right="0" w:hanging="320"/>
        <w:jc w:val="left"/>
      </w:pPr>
      <w:r>
        <w:t>SCOPE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ENHANCEMENT</w:t>
      </w:r>
    </w:p>
    <w:p>
      <w:pPr>
        <w:pStyle w:val="7"/>
        <w:rPr>
          <w:b/>
          <w:sz w:val="30"/>
        </w:rPr>
      </w:pPr>
    </w:p>
    <w:p>
      <w:pPr>
        <w:pStyle w:val="13"/>
        <w:numPr>
          <w:ilvl w:val="0"/>
          <w:numId w:val="12"/>
        </w:numPr>
        <w:tabs>
          <w:tab w:val="left" w:pos="1280"/>
          <w:tab w:val="left" w:pos="1281"/>
        </w:tabs>
        <w:spacing w:before="0" w:after="0" w:line="240" w:lineRule="auto"/>
        <w:ind w:left="1280" w:right="0" w:hanging="361"/>
        <w:jc w:val="left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Raspberry</w:t>
      </w:r>
      <w:r>
        <w:rPr>
          <w:spacing w:val="-1"/>
          <w:sz w:val="24"/>
        </w:rPr>
        <w:t xml:space="preserve"> </w:t>
      </w:r>
      <w:r>
        <w:rPr>
          <w:sz w:val="24"/>
        </w:rPr>
        <w:t>Pi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1"/>
          <w:sz w:val="24"/>
        </w:rPr>
        <w:t xml:space="preserve"> </w:t>
      </w:r>
      <w:r>
        <w:rPr>
          <w:sz w:val="24"/>
        </w:rPr>
        <w:t>Schools,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Offices.</w:t>
      </w:r>
    </w:p>
    <w:p>
      <w:pPr>
        <w:pStyle w:val="13"/>
        <w:numPr>
          <w:ilvl w:val="0"/>
          <w:numId w:val="12"/>
        </w:numPr>
        <w:tabs>
          <w:tab w:val="left" w:pos="1280"/>
          <w:tab w:val="left" w:pos="1281"/>
        </w:tabs>
        <w:spacing w:before="136" w:after="0" w:line="350" w:lineRule="auto"/>
        <w:ind w:left="1280" w:right="56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Deep</w:t>
      </w:r>
      <w:r>
        <w:rPr>
          <w:spacing w:val="8"/>
          <w:sz w:val="24"/>
        </w:rPr>
        <w:t xml:space="preserve"> </w:t>
      </w:r>
      <w:r>
        <w:rPr>
          <w:sz w:val="24"/>
        </w:rPr>
        <w:t>Learning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Neural</w:t>
      </w:r>
      <w:r>
        <w:rPr>
          <w:spacing w:val="9"/>
          <w:sz w:val="24"/>
        </w:rPr>
        <w:t xml:space="preserve"> </w:t>
      </w:r>
      <w:r>
        <w:rPr>
          <w:sz w:val="24"/>
        </w:rPr>
        <w:t>Networks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detect</w:t>
      </w:r>
      <w:r>
        <w:rPr>
          <w:spacing w:val="8"/>
          <w:sz w:val="24"/>
        </w:rPr>
        <w:t xml:space="preserve"> </w:t>
      </w:r>
      <w:r>
        <w:rPr>
          <w:sz w:val="24"/>
        </w:rPr>
        <w:t>faces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9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will</w:t>
      </w:r>
      <w:r>
        <w:rPr>
          <w:spacing w:val="9"/>
          <w:sz w:val="24"/>
        </w:rPr>
        <w:t xml:space="preserve"> </w:t>
      </w:r>
      <w:r>
        <w:rPr>
          <w:sz w:val="24"/>
        </w:rPr>
        <w:t>give</w:t>
      </w:r>
      <w:r>
        <w:rPr>
          <w:spacing w:val="12"/>
          <w:sz w:val="24"/>
        </w:rPr>
        <w:t xml:space="preserve"> </w:t>
      </w:r>
      <w:r>
        <w:rPr>
          <w:sz w:val="24"/>
        </w:rPr>
        <w:t>great</w:t>
      </w:r>
      <w:r>
        <w:rPr>
          <w:spacing w:val="11"/>
          <w:sz w:val="24"/>
        </w:rPr>
        <w:t xml:space="preserve"> </w:t>
      </w:r>
      <w:r>
        <w:rPr>
          <w:sz w:val="24"/>
        </w:rPr>
        <w:t>accuracy</w:t>
      </w:r>
      <w:r>
        <w:rPr>
          <w:spacing w:val="-57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Haar Cascade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>
      <w:pPr>
        <w:pStyle w:val="13"/>
        <w:numPr>
          <w:ilvl w:val="0"/>
          <w:numId w:val="12"/>
        </w:numPr>
        <w:tabs>
          <w:tab w:val="left" w:pos="1280"/>
          <w:tab w:val="left" w:pos="1281"/>
        </w:tabs>
        <w:spacing w:before="12" w:after="0" w:line="350" w:lineRule="auto"/>
        <w:ind w:left="1280" w:right="565" w:hanging="360"/>
        <w:jc w:val="left"/>
        <w:rPr>
          <w:sz w:val="24"/>
        </w:rPr>
      </w:pPr>
      <w:r>
        <w:rPr>
          <w:sz w:val="24"/>
        </w:rPr>
        <w:t>But</w:t>
      </w:r>
      <w:r>
        <w:rPr>
          <w:spacing w:val="13"/>
          <w:sz w:val="24"/>
        </w:rPr>
        <w:t xml:space="preserve"> </w:t>
      </w:r>
      <w:r>
        <w:rPr>
          <w:sz w:val="24"/>
        </w:rPr>
        <w:t>it</w:t>
      </w:r>
      <w:r>
        <w:rPr>
          <w:spacing w:val="13"/>
          <w:sz w:val="24"/>
        </w:rPr>
        <w:t xml:space="preserve"> </w:t>
      </w:r>
      <w:r>
        <w:rPr>
          <w:sz w:val="24"/>
        </w:rPr>
        <w:t>requires</w:t>
      </w:r>
      <w:r>
        <w:rPr>
          <w:spacing w:val="13"/>
          <w:sz w:val="24"/>
        </w:rPr>
        <w:t xml:space="preserve"> </w:t>
      </w:r>
      <w:r>
        <w:rPr>
          <w:sz w:val="24"/>
        </w:rPr>
        <w:t>lot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computing</w:t>
      </w:r>
      <w:r>
        <w:rPr>
          <w:spacing w:val="13"/>
          <w:sz w:val="24"/>
        </w:rPr>
        <w:t xml:space="preserve"> </w:t>
      </w:r>
      <w:r>
        <w:rPr>
          <w:sz w:val="24"/>
        </w:rPr>
        <w:t>power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data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train</w:t>
      </w:r>
      <w:r>
        <w:rPr>
          <w:spacing w:val="13"/>
          <w:sz w:val="24"/>
        </w:rPr>
        <w:t xml:space="preserve"> </w:t>
      </w:r>
      <w:r>
        <w:rPr>
          <w:sz w:val="24"/>
        </w:rPr>
        <w:t>along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powerful</w:t>
      </w:r>
      <w:r>
        <w:rPr>
          <w:spacing w:val="13"/>
          <w:sz w:val="24"/>
        </w:rPr>
        <w:t xml:space="preserve"> </w:t>
      </w:r>
      <w:r>
        <w:rPr>
          <w:sz w:val="24"/>
        </w:rPr>
        <w:t>device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like Nvidia</w:t>
      </w:r>
      <w:r>
        <w:rPr>
          <w:spacing w:val="-1"/>
          <w:sz w:val="24"/>
        </w:rPr>
        <w:t xml:space="preserve"> </w:t>
      </w:r>
      <w:r>
        <w:rPr>
          <w:sz w:val="24"/>
        </w:rPr>
        <w:t>Jetson Nano.</w:t>
      </w:r>
    </w:p>
    <w:p>
      <w:pPr>
        <w:pStyle w:val="13"/>
        <w:numPr>
          <w:ilvl w:val="0"/>
          <w:numId w:val="12"/>
        </w:numPr>
        <w:tabs>
          <w:tab w:val="left" w:pos="1280"/>
          <w:tab w:val="left" w:pos="1281"/>
        </w:tabs>
        <w:spacing w:before="15" w:after="0" w:line="348" w:lineRule="auto"/>
        <w:ind w:left="1280" w:right="558" w:hanging="360"/>
        <w:jc w:val="left"/>
        <w:rPr>
          <w:sz w:val="24"/>
        </w:rPr>
      </w:pPr>
      <w:r>
        <w:rPr>
          <w:sz w:val="24"/>
        </w:rPr>
        <w:t>Nvidia</w:t>
      </w:r>
      <w:r>
        <w:rPr>
          <w:spacing w:val="22"/>
          <w:sz w:val="24"/>
        </w:rPr>
        <w:t xml:space="preserve"> </w:t>
      </w:r>
      <w:r>
        <w:rPr>
          <w:sz w:val="24"/>
        </w:rPr>
        <w:t>provides</w:t>
      </w:r>
      <w:r>
        <w:rPr>
          <w:spacing w:val="25"/>
          <w:sz w:val="24"/>
        </w:rPr>
        <w:t xml:space="preserve"> </w:t>
      </w:r>
      <w:r>
        <w:rPr>
          <w:sz w:val="24"/>
        </w:rPr>
        <w:t>custom</w:t>
      </w:r>
      <w:r>
        <w:rPr>
          <w:spacing w:val="26"/>
          <w:sz w:val="24"/>
        </w:rPr>
        <w:t xml:space="preserve"> </w:t>
      </w:r>
      <w:r>
        <w:rPr>
          <w:sz w:val="24"/>
        </w:rPr>
        <w:t>Deep</w:t>
      </w:r>
      <w:r>
        <w:rPr>
          <w:spacing w:val="26"/>
          <w:sz w:val="24"/>
        </w:rPr>
        <w:t xml:space="preserve"> </w:t>
      </w:r>
      <w:r>
        <w:rPr>
          <w:sz w:val="24"/>
        </w:rPr>
        <w:t>Learning</w:t>
      </w:r>
      <w:r>
        <w:rPr>
          <w:spacing w:val="22"/>
          <w:sz w:val="24"/>
        </w:rPr>
        <w:t xml:space="preserve"> </w:t>
      </w:r>
      <w:r>
        <w:rPr>
          <w:sz w:val="24"/>
        </w:rPr>
        <w:t>libraries</w:t>
      </w:r>
      <w:r>
        <w:rPr>
          <w:spacing w:val="25"/>
          <w:sz w:val="24"/>
        </w:rPr>
        <w:t xml:space="preserve"> </w:t>
      </w:r>
      <w:r>
        <w:rPr>
          <w:sz w:val="24"/>
        </w:rPr>
        <w:t>like</w:t>
      </w:r>
      <w:r>
        <w:rPr>
          <w:spacing w:val="21"/>
          <w:sz w:val="24"/>
        </w:rPr>
        <w:t xml:space="preserve"> </w:t>
      </w:r>
      <w:r>
        <w:rPr>
          <w:sz w:val="24"/>
        </w:rPr>
        <w:t>Transfer</w:t>
      </w:r>
      <w:r>
        <w:rPr>
          <w:spacing w:val="25"/>
          <w:sz w:val="24"/>
        </w:rPr>
        <w:t xml:space="preserve"> </w:t>
      </w:r>
      <w:r>
        <w:rPr>
          <w:sz w:val="24"/>
        </w:rPr>
        <w:t>Learning</w:t>
      </w:r>
      <w:r>
        <w:rPr>
          <w:spacing w:val="23"/>
          <w:sz w:val="24"/>
        </w:rPr>
        <w:t xml:space="preserve"> </w:t>
      </w:r>
      <w:r>
        <w:rPr>
          <w:sz w:val="24"/>
        </w:rPr>
        <w:t>Toolkit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train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 in Jetson Nano.</w:t>
      </w:r>
    </w:p>
    <w:p>
      <w:pPr>
        <w:pStyle w:val="13"/>
        <w:numPr>
          <w:ilvl w:val="0"/>
          <w:numId w:val="12"/>
        </w:numPr>
        <w:tabs>
          <w:tab w:val="left" w:pos="1280"/>
          <w:tab w:val="left" w:pos="1281"/>
        </w:tabs>
        <w:spacing w:before="19" w:after="0" w:line="348" w:lineRule="auto"/>
        <w:ind w:left="1280" w:right="564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training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deployment</w:t>
      </w:r>
      <w:r>
        <w:rPr>
          <w:spacing w:val="19"/>
          <w:sz w:val="24"/>
        </w:rPr>
        <w:t xml:space="preserve"> </w:t>
      </w:r>
      <w:r>
        <w:rPr>
          <w:sz w:val="24"/>
        </w:rPr>
        <w:t>process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Nvidia’s</w:t>
      </w:r>
      <w:r>
        <w:rPr>
          <w:spacing w:val="19"/>
          <w:sz w:val="24"/>
        </w:rPr>
        <w:t xml:space="preserve"> </w:t>
      </w:r>
      <w:r>
        <w:rPr>
          <w:sz w:val="24"/>
        </w:rPr>
        <w:t>TLT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very</w:t>
      </w:r>
      <w:r>
        <w:rPr>
          <w:spacing w:val="20"/>
          <w:sz w:val="24"/>
        </w:rPr>
        <w:t xml:space="preserve"> </w:t>
      </w:r>
      <w:r>
        <w:rPr>
          <w:sz w:val="24"/>
        </w:rPr>
        <w:t>complex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time</w:t>
      </w:r>
      <w:r>
        <w:rPr>
          <w:spacing w:val="-57"/>
          <w:sz w:val="24"/>
        </w:rPr>
        <w:t xml:space="preserve"> </w:t>
      </w:r>
      <w:r>
        <w:rPr>
          <w:sz w:val="24"/>
        </w:rPr>
        <w:t>consuming.</w:t>
      </w:r>
    </w:p>
    <w:p>
      <w:pPr>
        <w:spacing w:after="0" w:line="348" w:lineRule="auto"/>
        <w:jc w:val="left"/>
        <w:rPr>
          <w:sz w:val="24"/>
        </w:rPr>
        <w:sectPr>
          <w:pgSz w:w="12240" w:h="15840"/>
          <w:pgMar w:top="1380" w:right="880" w:bottom="480" w:left="880" w:header="0" w:footer="212" w:gutter="0"/>
          <w:cols w:space="720" w:num="1"/>
        </w:sectPr>
      </w:pPr>
    </w:p>
    <w:p>
      <w:pPr>
        <w:pStyle w:val="2"/>
        <w:numPr>
          <w:ilvl w:val="1"/>
          <w:numId w:val="11"/>
        </w:numPr>
        <w:tabs>
          <w:tab w:val="left" w:pos="4315"/>
        </w:tabs>
        <w:spacing w:before="59" w:after="0" w:line="240" w:lineRule="auto"/>
        <w:ind w:left="4314" w:right="0" w:hanging="320"/>
        <w:jc w:val="left"/>
      </w:pPr>
      <w:r>
        <w:t>CONCLUSION</w:t>
      </w:r>
    </w:p>
    <w:p>
      <w:pPr>
        <w:pStyle w:val="7"/>
        <w:rPr>
          <w:b/>
          <w:sz w:val="34"/>
        </w:rPr>
      </w:pPr>
    </w:p>
    <w:p>
      <w:pPr>
        <w:pStyle w:val="7"/>
        <w:spacing w:before="11"/>
        <w:rPr>
          <w:b/>
          <w:sz w:val="37"/>
        </w:rPr>
      </w:pPr>
    </w:p>
    <w:p>
      <w:pPr>
        <w:pStyle w:val="7"/>
        <w:spacing w:line="480" w:lineRule="auto"/>
        <w:ind w:left="560" w:right="553" w:firstLine="1610"/>
        <w:jc w:val="both"/>
      </w:pPr>
      <w:r>
        <w:t>In this project we propose an automated attendance management system. This</w:t>
      </w:r>
      <w:r>
        <w:rPr>
          <w:spacing w:val="1"/>
        </w:rPr>
        <w:t xml:space="preserve"> </w:t>
      </w:r>
      <w:r>
        <w:t>system, which is based on face detection and recognition algorithms, automatically detects the</w:t>
      </w:r>
      <w:r>
        <w:rPr>
          <w:spacing w:val="1"/>
        </w:rPr>
        <w:t xml:space="preserve"> </w:t>
      </w:r>
      <w:r>
        <w:t>student when he enters the class room and marks the attendance by recognizing him. The system</w:t>
      </w:r>
      <w:r>
        <w:rPr>
          <w:spacing w:val="1"/>
        </w:rPr>
        <w:t xml:space="preserve"> </w:t>
      </w:r>
      <w:r>
        <w:t>architecture and algorithms used in each stage are described in this project. Different real time</w:t>
      </w:r>
      <w:r>
        <w:rPr>
          <w:spacing w:val="1"/>
        </w:rPr>
        <w:t xml:space="preserve"> </w:t>
      </w:r>
      <w:r>
        <w:t>scenarios are considered to evaluate the performance of various face recognition systems. This</w:t>
      </w:r>
      <w:r>
        <w:rPr>
          <w:spacing w:val="1"/>
        </w:rPr>
        <w:t xml:space="preserve"> </w:t>
      </w:r>
      <w:r>
        <w:t>project also proposes the techniques to be used in order to handle the threats like spoofing. When</w:t>
      </w:r>
      <w:r>
        <w:rPr>
          <w:spacing w:val="-57"/>
        </w:rPr>
        <w:t xml:space="preserve"> </w:t>
      </w:r>
      <w:r>
        <w:t>compared to traditional attendance marking this system saves the time and also helps to monitor</w:t>
      </w:r>
      <w:r>
        <w:rPr>
          <w:spacing w:val="1"/>
        </w:rPr>
        <w:t xml:space="preserve"> </w:t>
      </w:r>
      <w:r>
        <w:t>the students.</w:t>
      </w:r>
    </w:p>
    <w:p>
      <w:pPr>
        <w:spacing w:after="0" w:line="480" w:lineRule="auto"/>
        <w:jc w:val="both"/>
        <w:sectPr>
          <w:pgSz w:w="12240" w:h="15840"/>
          <w:pgMar w:top="1380" w:right="880" w:bottom="480" w:left="880" w:header="0" w:footer="212" w:gutter="0"/>
          <w:cols w:space="720" w:num="1"/>
        </w:sectPr>
      </w:pPr>
    </w:p>
    <w:p>
      <w:pPr>
        <w:pStyle w:val="7"/>
        <w:spacing w:line="360" w:lineRule="auto"/>
        <w:ind w:left="560" w:right="560"/>
        <w:rPr>
          <w:rFonts w:hint="default"/>
          <w:lang w:val="en-IN"/>
        </w:rPr>
      </w:pPr>
    </w:p>
    <w:p/>
    <w:p/>
    <w:p>
      <w:pPr>
        <w:pStyle w:val="2"/>
        <w:numPr>
          <w:ilvl w:val="1"/>
          <w:numId w:val="11"/>
        </w:numPr>
        <w:tabs>
          <w:tab w:val="left" w:pos="880"/>
        </w:tabs>
        <w:spacing w:before="59" w:after="0" w:line="240" w:lineRule="auto"/>
        <w:ind w:left="879" w:right="0" w:hanging="320"/>
        <w:jc w:val="left"/>
      </w:pPr>
      <w:r>
        <w:t>BIBLIOGRAPHY</w:t>
      </w:r>
    </w:p>
    <w:p>
      <w:pPr>
        <w:spacing w:after="0" w:line="240" w:lineRule="auto"/>
        <w:jc w:val="left"/>
        <w:sectPr>
          <w:pgSz w:w="12240" w:h="15840"/>
          <w:pgMar w:top="1380" w:right="880" w:bottom="480" w:left="880" w:header="0" w:footer="212" w:gutter="0"/>
          <w:cols w:equalWidth="0" w:num="2">
            <w:col w:w="1429" w:space="1829"/>
            <w:col w:w="7222"/>
          </w:cols>
        </w:sectPr>
      </w:pPr>
    </w:p>
    <w:p>
      <w:pPr>
        <w:pStyle w:val="7"/>
        <w:spacing w:before="3"/>
        <w:rPr>
          <w:b/>
          <w:sz w:val="20"/>
        </w:rPr>
      </w:pPr>
    </w:p>
    <w:p>
      <w:pPr>
        <w:pStyle w:val="13"/>
        <w:numPr>
          <w:ilvl w:val="2"/>
          <w:numId w:val="11"/>
        </w:numPr>
        <w:tabs>
          <w:tab w:val="left" w:pos="1281"/>
        </w:tabs>
        <w:spacing w:before="89" w:after="0" w:line="240" w:lineRule="auto"/>
        <w:ind w:left="1280" w:right="0" w:hanging="361"/>
        <w:jc w:val="left"/>
        <w:rPr>
          <w:sz w:val="28"/>
        </w:rPr>
      </w:pPr>
      <w:r>
        <w:rPr>
          <w:sz w:val="28"/>
        </w:rPr>
        <w:t>OpenCV</w:t>
      </w:r>
      <w:r>
        <w:rPr>
          <w:spacing w:val="-5"/>
          <w:sz w:val="28"/>
        </w:rPr>
        <w:t xml:space="preserve"> </w:t>
      </w:r>
      <w:r>
        <w:rPr>
          <w:sz w:val="28"/>
        </w:rPr>
        <w:t>with Python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Example</w:t>
      </w:r>
    </w:p>
    <w:p>
      <w:pPr>
        <w:pStyle w:val="13"/>
        <w:numPr>
          <w:ilvl w:val="2"/>
          <w:numId w:val="11"/>
        </w:numPr>
        <w:tabs>
          <w:tab w:val="left" w:pos="1281"/>
        </w:tabs>
        <w:spacing w:before="160" w:after="0" w:line="240" w:lineRule="auto"/>
        <w:ind w:left="1280" w:right="0" w:hanging="361"/>
        <w:jc w:val="left"/>
        <w:rPr>
          <w:sz w:val="28"/>
        </w:rPr>
      </w:pPr>
      <w:r>
        <w:rPr>
          <w:sz w:val="28"/>
        </w:rPr>
        <w:t>Machine</w:t>
      </w:r>
      <w:r>
        <w:rPr>
          <w:spacing w:val="-2"/>
          <w:sz w:val="28"/>
        </w:rPr>
        <w:t xml:space="preserve"> </w:t>
      </w:r>
      <w:r>
        <w:rPr>
          <w:sz w:val="28"/>
        </w:rPr>
        <w:t>Learning for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r>
        <w:rPr>
          <w:sz w:val="28"/>
        </w:rPr>
        <w:t>CV</w:t>
      </w:r>
    </w:p>
    <w:p>
      <w:pPr>
        <w:pStyle w:val="7"/>
        <w:spacing w:before="11"/>
        <w:rPr>
          <w:sz w:val="27"/>
        </w:rPr>
      </w:pPr>
    </w:p>
    <w:p>
      <w:pPr>
        <w:spacing w:before="0"/>
        <w:ind w:left="560" w:right="0" w:firstLine="0"/>
        <w:jc w:val="left"/>
        <w:rPr>
          <w:b/>
          <w:sz w:val="28"/>
        </w:rPr>
      </w:pPr>
      <w:r>
        <w:rPr>
          <w:b/>
          <w:sz w:val="28"/>
        </w:rPr>
        <w:t>Website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Reference:</w:t>
      </w:r>
    </w:p>
    <w:p>
      <w:pPr>
        <w:pStyle w:val="7"/>
        <w:spacing w:before="10"/>
        <w:rPr>
          <w:b/>
          <w:sz w:val="27"/>
        </w:rPr>
      </w:pPr>
    </w:p>
    <w:p>
      <w:pPr>
        <w:pStyle w:val="13"/>
        <w:numPr>
          <w:ilvl w:val="0"/>
          <w:numId w:val="13"/>
        </w:numPr>
        <w:tabs>
          <w:tab w:val="left" w:pos="1281"/>
        </w:tabs>
        <w:spacing w:before="1" w:after="0" w:line="240" w:lineRule="auto"/>
        <w:ind w:left="1280" w:right="0" w:hanging="361"/>
        <w:jc w:val="left"/>
        <w:rPr>
          <w:sz w:val="28"/>
        </w:rPr>
      </w:pPr>
      <w:r>
        <w:rPr>
          <w:sz w:val="28"/>
        </w:rPr>
        <w:t>https://opencv.org/</w:t>
      </w:r>
    </w:p>
    <w:p>
      <w:pPr>
        <w:pStyle w:val="13"/>
        <w:numPr>
          <w:ilvl w:val="0"/>
          <w:numId w:val="13"/>
        </w:numPr>
        <w:tabs>
          <w:tab w:val="left" w:pos="1281"/>
        </w:tabs>
        <w:spacing w:before="21" w:after="0" w:line="240" w:lineRule="auto"/>
        <w:ind w:left="1280" w:right="0" w:hanging="361"/>
        <w:jc w:val="left"/>
        <w:rPr>
          <w:sz w:val="28"/>
        </w:rPr>
      </w:pPr>
      <w:r>
        <w:fldChar w:fldCharType="begin"/>
      </w:r>
      <w:r>
        <w:instrText xml:space="preserve"> HYPERLINK "http://pyimagesearch.com/" \h </w:instrText>
      </w:r>
      <w:r>
        <w:fldChar w:fldCharType="separate"/>
      </w:r>
      <w:r>
        <w:rPr>
          <w:sz w:val="28"/>
        </w:rPr>
        <w:t>http://pyimagesearch.com/</w:t>
      </w:r>
      <w:r>
        <w:rPr>
          <w:sz w:val="28"/>
        </w:rPr>
        <w:fldChar w:fldCharType="end"/>
      </w:r>
    </w:p>
    <w:p>
      <w:pPr>
        <w:pStyle w:val="13"/>
        <w:numPr>
          <w:ilvl w:val="0"/>
          <w:numId w:val="13"/>
        </w:numPr>
        <w:tabs>
          <w:tab w:val="left" w:pos="1281"/>
        </w:tabs>
        <w:spacing w:before="22" w:after="0" w:line="256" w:lineRule="auto"/>
        <w:ind w:left="1280" w:right="2063" w:hanging="360"/>
        <w:jc w:val="left"/>
        <w:rPr>
          <w:sz w:val="28"/>
        </w:rPr>
      </w:pPr>
      <w:r>
        <w:rPr>
          <w:spacing w:val="-1"/>
          <w:sz w:val="28"/>
        </w:rPr>
        <w:t>https://medium.com/data-science-101/face-recognition-opencv-</w:t>
      </w:r>
      <w:r>
        <w:rPr>
          <w:spacing w:val="-67"/>
          <w:sz w:val="28"/>
        </w:rPr>
        <w:t xml:space="preserve"> </w:t>
      </w:r>
      <w:r>
        <w:rPr>
          <w:sz w:val="28"/>
        </w:rPr>
        <w:t>e841dc0006c6</w:t>
      </w:r>
    </w:p>
    <w:p>
      <w:pPr>
        <w:pStyle w:val="13"/>
        <w:numPr>
          <w:ilvl w:val="0"/>
          <w:numId w:val="13"/>
        </w:numPr>
        <w:tabs>
          <w:tab w:val="left" w:pos="1281"/>
        </w:tabs>
        <w:spacing w:before="0" w:after="0" w:line="247" w:lineRule="auto"/>
        <w:ind w:left="1280" w:right="1736" w:hanging="360"/>
        <w:jc w:val="left"/>
        <w:rPr>
          <w:sz w:val="32"/>
        </w:rPr>
      </w:pPr>
      <w:r>
        <w:rPr>
          <w:spacing w:val="-1"/>
          <w:sz w:val="28"/>
        </w:rPr>
        <w:t>https://towardsdatascience.com/face-recognition-how-lbph-works-</w:t>
      </w:r>
      <w:r>
        <w:rPr>
          <w:sz w:val="28"/>
        </w:rPr>
        <w:t xml:space="preserve"> 90ec258c3d6b</w:t>
      </w:r>
    </w:p>
    <w:p>
      <w:pPr>
        <w:spacing w:after="0" w:line="247" w:lineRule="auto"/>
        <w:jc w:val="left"/>
        <w:rPr>
          <w:sz w:val="32"/>
        </w:rPr>
        <w:sectPr>
          <w:type w:val="continuous"/>
          <w:pgSz w:w="12240" w:h="15840"/>
          <w:pgMar w:top="1380" w:right="880" w:bottom="280" w:left="880" w:header="720" w:footer="720" w:gutter="0"/>
          <w:cols w:space="720" w:num="1"/>
        </w:sectPr>
      </w:pPr>
    </w:p>
    <w:p/>
    <w:p/>
    <w:p>
      <w:pPr>
        <w:pStyle w:val="2"/>
        <w:ind w:left="4173" w:firstLine="0"/>
      </w:pPr>
      <w:r>
        <w:t>APPENDIX</w:t>
      </w:r>
    </w:p>
    <w:p>
      <w:pPr>
        <w:pStyle w:val="3"/>
        <w:numPr>
          <w:ilvl w:val="0"/>
          <w:numId w:val="14"/>
        </w:numPr>
        <w:tabs>
          <w:tab w:val="left" w:pos="904"/>
        </w:tabs>
        <w:spacing w:before="185" w:after="0" w:line="240" w:lineRule="auto"/>
        <w:ind w:left="903" w:right="0" w:hanging="344"/>
        <w:jc w:val="left"/>
      </w:pPr>
      <w:r>
        <w:t>SCREENSHOT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4"/>
        </w:numPr>
        <w:tabs>
          <w:tab w:val="left" w:pos="887"/>
        </w:tabs>
        <w:spacing w:before="60" w:after="0" w:line="240" w:lineRule="auto"/>
        <w:ind w:left="886" w:right="0" w:hanging="327"/>
        <w:jc w:val="left"/>
      </w:pPr>
      <w:r>
        <w:t>SAMPLE</w:t>
      </w:r>
      <w:r>
        <w:rPr>
          <w:spacing w:val="-2"/>
        </w:rPr>
        <w:t xml:space="preserve"> </w:t>
      </w:r>
      <w:r>
        <w:t>CODING</w:t>
      </w:r>
    </w:p>
    <w:p>
      <w:pPr>
        <w:pStyle w:val="3"/>
        <w:numPr>
          <w:numId w:val="0"/>
        </w:numPr>
        <w:tabs>
          <w:tab w:val="left" w:pos="887"/>
        </w:tabs>
        <w:spacing w:before="60" w:after="0" w:line="240" w:lineRule="auto"/>
        <w:ind w:left="559" w:leftChars="0" w:right="0" w:rightChars="0"/>
        <w:jc w:val="left"/>
      </w:pPr>
    </w:p>
    <w:p>
      <w:pPr>
        <w:pStyle w:val="4"/>
        <w:spacing w:before="181"/>
      </w:pPr>
      <w:r>
        <w:t>Welcome</w:t>
      </w:r>
      <w:r>
        <w:rPr>
          <w:spacing w:val="-2"/>
        </w:rPr>
        <w:t xml:space="preserve"> </w:t>
      </w:r>
      <w:r>
        <w:t>Menu:</w:t>
      </w:r>
    </w:p>
    <w:p>
      <w:pPr>
        <w:pStyle w:val="7"/>
        <w:spacing w:before="178"/>
        <w:ind w:left="560"/>
      </w:pPr>
      <w:r>
        <w:t>import</w:t>
      </w:r>
      <w:r>
        <w:rPr>
          <w:spacing w:val="-1"/>
        </w:rPr>
        <w:t xml:space="preserve"> </w:t>
      </w:r>
      <w:r>
        <w:t>os</w:t>
      </w:r>
    </w:p>
    <w:p>
      <w:pPr>
        <w:pStyle w:val="7"/>
        <w:spacing w:before="10"/>
        <w:rPr>
          <w:sz w:val="25"/>
        </w:rPr>
      </w:pPr>
    </w:p>
    <w:p>
      <w:pPr>
        <w:pStyle w:val="7"/>
        <w:spacing w:line="499" w:lineRule="auto"/>
        <w:ind w:left="560" w:right="7734"/>
      </w:pPr>
      <w:r>
        <w:t>import check_camera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Capture_Image</w:t>
      </w:r>
      <w:r>
        <w:rPr>
          <w:spacing w:val="-57"/>
        </w:rPr>
        <w:t xml:space="preserve"> </w:t>
      </w:r>
      <w:r>
        <w:t>import Train_Image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Recognize</w:t>
      </w:r>
    </w:p>
    <w:p>
      <w:pPr>
        <w:pStyle w:val="7"/>
        <w:rPr>
          <w:sz w:val="26"/>
        </w:rPr>
      </w:pPr>
    </w:p>
    <w:p>
      <w:pPr>
        <w:pStyle w:val="7"/>
      </w:pPr>
    </w:p>
    <w:p>
      <w:pPr>
        <w:pStyle w:val="7"/>
        <w:spacing w:line="499" w:lineRule="auto"/>
        <w:ind w:left="800" w:right="8207" w:hanging="240"/>
      </w:pPr>
      <w:r>
        <w:t>def title_bar():</w:t>
      </w:r>
      <w:r>
        <w:rPr>
          <w:spacing w:val="1"/>
        </w:rPr>
        <w:t xml:space="preserve"> </w:t>
      </w:r>
      <w:r>
        <w:t>os.system('cls')</w:t>
      </w:r>
    </w:p>
    <w:p>
      <w:pPr>
        <w:pStyle w:val="7"/>
        <w:spacing w:line="499" w:lineRule="auto"/>
        <w:ind w:left="800" w:right="3197"/>
      </w:pPr>
      <w:r>
        <w:t>print("\t**********************************************")</w:t>
      </w:r>
      <w:r>
        <w:rPr>
          <w:spacing w:val="-57"/>
        </w:rPr>
        <w:t xml:space="preserve"> </w:t>
      </w:r>
      <w:r>
        <w:t>print("\t***** Face Recognition Attendance *****")</w:t>
      </w:r>
      <w:r>
        <w:rPr>
          <w:spacing w:val="1"/>
        </w:rPr>
        <w:t xml:space="preserve"> </w:t>
      </w:r>
      <w:r>
        <w:t>print("\t**********************************************")</w:t>
      </w:r>
    </w:p>
    <w:p>
      <w:pPr>
        <w:pStyle w:val="7"/>
        <w:rPr>
          <w:sz w:val="26"/>
        </w:rPr>
      </w:pPr>
    </w:p>
    <w:p>
      <w:pPr>
        <w:pStyle w:val="7"/>
        <w:spacing w:before="11"/>
        <w:rPr>
          <w:sz w:val="23"/>
        </w:rPr>
      </w:pPr>
    </w:p>
    <w:p>
      <w:pPr>
        <w:pStyle w:val="7"/>
        <w:spacing w:line="499" w:lineRule="auto"/>
        <w:ind w:left="800" w:right="8267" w:hanging="240"/>
      </w:pPr>
      <w:r>
        <w:t>def mainMenu():</w:t>
      </w:r>
      <w:r>
        <w:rPr>
          <w:spacing w:val="-58"/>
        </w:rPr>
        <w:t xml:space="preserve"> </w:t>
      </w:r>
      <w:r>
        <w:t>title_bar()</w:t>
      </w:r>
      <w:r>
        <w:rPr>
          <w:spacing w:val="1"/>
        </w:rPr>
        <w:t xml:space="preserve"> </w:t>
      </w:r>
      <w:r>
        <w:t>print()</w:t>
      </w:r>
    </w:p>
    <w:p>
      <w:pPr>
        <w:pStyle w:val="7"/>
        <w:spacing w:line="275" w:lineRule="exact"/>
        <w:ind w:left="800"/>
      </w:pPr>
      <w:r>
        <w:t>print(10</w:t>
      </w:r>
      <w:r>
        <w:rPr>
          <w:spacing w:val="-1"/>
        </w:rPr>
        <w:t xml:space="preserve"> </w:t>
      </w:r>
      <w:r>
        <w:t>* "*", "WELCOME</w:t>
      </w:r>
      <w:r>
        <w:rPr>
          <w:spacing w:val="-1"/>
        </w:rPr>
        <w:t xml:space="preserve"> </w:t>
      </w:r>
      <w:r>
        <w:t>MENU", 10 *</w:t>
      </w:r>
      <w:r>
        <w:rPr>
          <w:spacing w:val="-1"/>
        </w:rPr>
        <w:t xml:space="preserve"> </w:t>
      </w:r>
      <w:r>
        <w:t>"*")</w:t>
      </w:r>
    </w:p>
    <w:p>
      <w:pPr>
        <w:pStyle w:val="7"/>
        <w:spacing w:before="1"/>
        <w:rPr>
          <w:sz w:val="26"/>
        </w:rPr>
      </w:pPr>
    </w:p>
    <w:p>
      <w:pPr>
        <w:pStyle w:val="7"/>
        <w:spacing w:line="499" w:lineRule="auto"/>
        <w:ind w:left="800" w:right="7112"/>
        <w:jc w:val="both"/>
      </w:pPr>
      <w:r>
        <w:t>print("[1]</w:t>
      </w:r>
      <w:r>
        <w:rPr>
          <w:spacing w:val="-9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Camera")</w:t>
      </w:r>
      <w:r>
        <w:rPr>
          <w:spacing w:val="-57"/>
        </w:rPr>
        <w:t xml:space="preserve"> </w:t>
      </w:r>
      <w:r>
        <w:t>print("[2] Capture Faces")</w:t>
      </w:r>
      <w:r>
        <w:rPr>
          <w:spacing w:val="-57"/>
        </w:rPr>
        <w:t xml:space="preserve"> </w:t>
      </w:r>
      <w:r>
        <w:t>print("[3]</w:t>
      </w:r>
      <w:r>
        <w:rPr>
          <w:spacing w:val="-2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Images")</w:t>
      </w:r>
    </w:p>
    <w:p>
      <w:pPr>
        <w:pStyle w:val="7"/>
        <w:spacing w:line="499" w:lineRule="auto"/>
        <w:ind w:left="800" w:right="6119"/>
        <w:jc w:val="both"/>
      </w:pPr>
      <w:r>
        <w:t>print("[4]</w:t>
      </w:r>
      <w:r>
        <w:rPr>
          <w:spacing w:val="-7"/>
        </w:rPr>
        <w:t xml:space="preserve"> </w:t>
      </w:r>
      <w:r>
        <w:t>Recognize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Attendance")</w:t>
      </w:r>
      <w:r>
        <w:rPr>
          <w:spacing w:val="-57"/>
        </w:rPr>
        <w:t xml:space="preserve"> </w:t>
      </w:r>
      <w:r>
        <w:t>print("[5]</w:t>
      </w:r>
      <w:r>
        <w:rPr>
          <w:spacing w:val="-1"/>
        </w:rPr>
        <w:t xml:space="preserve"> </w:t>
      </w:r>
      <w:r>
        <w:t>Quit")</w:t>
      </w:r>
    </w:p>
    <w:p>
      <w:pPr>
        <w:spacing w:after="0" w:line="499" w:lineRule="auto"/>
        <w:jc w:val="both"/>
        <w:sectPr>
          <w:pgSz w:w="12240" w:h="15840"/>
          <w:pgMar w:top="1380" w:right="880" w:bottom="480" w:left="880" w:header="0" w:footer="212" w:gutter="0"/>
          <w:cols w:space="720" w:num="1"/>
        </w:sectPr>
      </w:pPr>
    </w:p>
    <w:p/>
    <w:p/>
    <w:p/>
    <w:p>
      <w:pPr>
        <w:pStyle w:val="7"/>
        <w:spacing w:before="79" w:line="499" w:lineRule="auto"/>
        <w:ind w:left="1040" w:right="8562" w:hanging="240"/>
      </w:pPr>
      <w:r>
        <w:t>while</w:t>
      </w:r>
      <w:r>
        <w:rPr>
          <w:spacing w:val="-15"/>
        </w:rPr>
        <w:t xml:space="preserve"> </w:t>
      </w:r>
      <w:r>
        <w:t>True:</w:t>
      </w:r>
      <w:r>
        <w:rPr>
          <w:spacing w:val="-57"/>
        </w:rPr>
        <w:t xml:space="preserve"> </w:t>
      </w:r>
      <w:r>
        <w:t>try:</w:t>
      </w:r>
    </w:p>
    <w:p>
      <w:pPr>
        <w:pStyle w:val="7"/>
        <w:spacing w:line="499" w:lineRule="auto"/>
        <w:ind w:left="1280" w:right="5666"/>
      </w:pPr>
      <w:r>
        <w:t>choice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int(input("Enter</w:t>
      </w:r>
      <w:r>
        <w:rPr>
          <w:spacing w:val="-4"/>
        </w:rPr>
        <w:t xml:space="preserve"> </w:t>
      </w:r>
      <w:r>
        <w:t>Choice:</w:t>
      </w:r>
      <w:r>
        <w:rPr>
          <w:spacing w:val="-3"/>
        </w:rPr>
        <w:t xml:space="preserve"> </w:t>
      </w:r>
      <w:r>
        <w:t>"))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1:</w:t>
      </w:r>
    </w:p>
    <w:p>
      <w:pPr>
        <w:pStyle w:val="7"/>
        <w:spacing w:before="1" w:line="499" w:lineRule="auto"/>
        <w:ind w:left="1520" w:right="7487"/>
      </w:pPr>
      <w:r>
        <w:rPr>
          <w:spacing w:val="-1"/>
        </w:rPr>
        <w:t>checkCamera()</w:t>
      </w:r>
      <w:r>
        <w:rPr>
          <w:spacing w:val="-57"/>
        </w:rPr>
        <w:t xml:space="preserve"> </w:t>
      </w:r>
      <w:r>
        <w:t>break</w:t>
      </w:r>
    </w:p>
    <w:p>
      <w:pPr>
        <w:pStyle w:val="7"/>
        <w:spacing w:line="499" w:lineRule="auto"/>
        <w:ind w:left="1520" w:right="7487" w:hanging="240"/>
      </w:pPr>
      <w:r>
        <w:t>elif choice == 2:</w:t>
      </w:r>
      <w:r>
        <w:rPr>
          <w:spacing w:val="1"/>
        </w:rPr>
        <w:t xml:space="preserve"> </w:t>
      </w:r>
      <w:r>
        <w:rPr>
          <w:spacing w:val="-1"/>
        </w:rPr>
        <w:t>CaptureFaces()</w:t>
      </w:r>
      <w:r>
        <w:rPr>
          <w:spacing w:val="-57"/>
        </w:rPr>
        <w:t xml:space="preserve"> </w:t>
      </w:r>
      <w:r>
        <w:t>break</w:t>
      </w:r>
    </w:p>
    <w:p>
      <w:pPr>
        <w:pStyle w:val="7"/>
        <w:spacing w:line="499" w:lineRule="auto"/>
        <w:ind w:left="1520" w:right="7600" w:hanging="240"/>
        <w:jc w:val="both"/>
      </w:pPr>
      <w:r>
        <w:t>elif choice == 3:</w:t>
      </w:r>
      <w:r>
        <w:rPr>
          <w:spacing w:val="-57"/>
        </w:rPr>
        <w:t xml:space="preserve"> </w:t>
      </w:r>
      <w:r>
        <w:rPr>
          <w:spacing w:val="-1"/>
        </w:rPr>
        <w:t>Trainimages()</w:t>
      </w:r>
      <w:r>
        <w:rPr>
          <w:spacing w:val="-58"/>
        </w:rPr>
        <w:t xml:space="preserve"> </w:t>
      </w:r>
      <w:r>
        <w:t>break</w:t>
      </w:r>
    </w:p>
    <w:p>
      <w:pPr>
        <w:pStyle w:val="7"/>
        <w:spacing w:line="499" w:lineRule="auto"/>
        <w:ind w:left="1520" w:right="7220" w:hanging="240"/>
      </w:pPr>
      <w:r>
        <w:t>elif choice == 4:</w:t>
      </w:r>
      <w:r>
        <w:rPr>
          <w:spacing w:val="1"/>
        </w:rPr>
        <w:t xml:space="preserve"> </w:t>
      </w:r>
      <w:r>
        <w:t>RecognizeFaces()</w:t>
      </w:r>
      <w:r>
        <w:rPr>
          <w:w w:val="99"/>
        </w:rPr>
        <w:t xml:space="preserve"> </w:t>
      </w:r>
      <w:r>
        <w:t>break</w:t>
      </w:r>
    </w:p>
    <w:p>
      <w:pPr>
        <w:pStyle w:val="7"/>
        <w:spacing w:line="499" w:lineRule="auto"/>
        <w:ind w:left="1520" w:right="7044" w:hanging="240"/>
      </w:pPr>
      <w:r>
        <w:t>elif choice == 5:</w:t>
      </w:r>
      <w:r>
        <w:rPr>
          <w:spacing w:val="1"/>
        </w:rPr>
        <w:t xml:space="preserve"> </w:t>
      </w:r>
      <w:r>
        <w:t>print("Thank You")</w:t>
      </w:r>
      <w:r>
        <w:rPr>
          <w:spacing w:val="-57"/>
        </w:rPr>
        <w:t xml:space="preserve"> </w:t>
      </w:r>
      <w:r>
        <w:t>break</w:t>
      </w:r>
    </w:p>
    <w:p>
      <w:pPr>
        <w:pStyle w:val="7"/>
        <w:ind w:left="1280"/>
      </w:pPr>
      <w:r>
        <w:t>else:</w:t>
      </w:r>
    </w:p>
    <w:p>
      <w:pPr>
        <w:pStyle w:val="7"/>
        <w:spacing w:before="10"/>
        <w:rPr>
          <w:sz w:val="25"/>
        </w:rPr>
      </w:pPr>
    </w:p>
    <w:p>
      <w:pPr>
        <w:pStyle w:val="7"/>
        <w:spacing w:line="499" w:lineRule="auto"/>
        <w:ind w:left="1520" w:right="5709"/>
      </w:pPr>
      <w:r>
        <w:t>print("Invalid</w:t>
      </w:r>
      <w:r>
        <w:rPr>
          <w:spacing w:val="-6"/>
        </w:rPr>
        <w:t xml:space="preserve"> </w:t>
      </w:r>
      <w:r>
        <w:t>Choice.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1-4")</w:t>
      </w:r>
      <w:r>
        <w:rPr>
          <w:spacing w:val="-57"/>
        </w:rPr>
        <w:t xml:space="preserve"> </w:t>
      </w:r>
      <w:r>
        <w:t>mainMenu()</w:t>
      </w:r>
    </w:p>
    <w:p>
      <w:pPr>
        <w:pStyle w:val="7"/>
        <w:spacing w:line="275" w:lineRule="exact"/>
        <w:ind w:left="1040"/>
      </w:pPr>
      <w:r>
        <w:t>except</w:t>
      </w:r>
      <w:r>
        <w:rPr>
          <w:spacing w:val="-2"/>
        </w:rPr>
        <w:t xml:space="preserve"> </w:t>
      </w:r>
      <w:r>
        <w:t>ValueError:</w:t>
      </w:r>
    </w:p>
    <w:p>
      <w:pPr>
        <w:pStyle w:val="7"/>
        <w:spacing w:before="10"/>
        <w:rPr>
          <w:sz w:val="25"/>
        </w:rPr>
      </w:pPr>
    </w:p>
    <w:p>
      <w:pPr>
        <w:pStyle w:val="7"/>
        <w:ind w:left="1280"/>
      </w:pPr>
      <w:r>
        <w:t>print("Invalid</w:t>
      </w:r>
      <w:r>
        <w:rPr>
          <w:spacing w:val="-2"/>
        </w:rPr>
        <w:t xml:space="preserve"> </w:t>
      </w:r>
      <w:r>
        <w:t>Choice.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1-4\n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Again")</w:t>
      </w:r>
    </w:p>
    <w:p>
      <w:pPr>
        <w:spacing w:after="0"/>
        <w:sectPr>
          <w:pgSz w:w="12240" w:h="15840"/>
          <w:pgMar w:top="1360" w:right="880" w:bottom="480" w:left="880" w:header="0" w:footer="212" w:gutter="0"/>
          <w:cols w:space="720" w:num="1"/>
        </w:sectPr>
      </w:pPr>
    </w:p>
    <w:p>
      <w:pPr>
        <w:pStyle w:val="7"/>
        <w:spacing w:before="79"/>
        <w:ind w:left="800"/>
      </w:pPr>
    </w:p>
    <w:p>
      <w:pPr>
        <w:pStyle w:val="7"/>
        <w:spacing w:before="79"/>
        <w:ind w:left="800"/>
      </w:pPr>
      <w:r>
        <w:t>exit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9"/>
        <w:rPr>
          <w:sz w:val="23"/>
        </w:rPr>
      </w:pPr>
    </w:p>
    <w:p>
      <w:pPr>
        <w:pStyle w:val="7"/>
        <w:spacing w:line="499" w:lineRule="auto"/>
        <w:ind w:left="800" w:right="7487" w:hanging="240"/>
      </w:pPr>
      <w:r>
        <w:t>def checkCamera():</w:t>
      </w:r>
      <w:r>
        <w:rPr>
          <w:spacing w:val="1"/>
        </w:rPr>
        <w:t xml:space="preserve"> </w:t>
      </w:r>
      <w:r>
        <w:rPr>
          <w:spacing w:val="-1"/>
        </w:rPr>
        <w:t>check_camera.camer()</w:t>
      </w:r>
    </w:p>
    <w:p>
      <w:pPr>
        <w:pStyle w:val="7"/>
        <w:spacing w:before="2" w:line="499" w:lineRule="auto"/>
        <w:ind w:left="800" w:right="4881"/>
      </w:pPr>
      <w:r>
        <w:t>key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input("Enter</w:t>
      </w:r>
      <w:r>
        <w:rPr>
          <w:spacing w:val="-3"/>
        </w:rPr>
        <w:t xml:space="preserve"> </w:t>
      </w:r>
      <w:r>
        <w:t>any key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menu")</w:t>
      </w:r>
      <w:r>
        <w:rPr>
          <w:spacing w:val="-57"/>
        </w:rPr>
        <w:t xml:space="preserve"> </w:t>
      </w:r>
      <w:r>
        <w:t>mainMenu()</w:t>
      </w:r>
    </w:p>
    <w:p>
      <w:pPr>
        <w:pStyle w:val="7"/>
        <w:rPr>
          <w:sz w:val="26"/>
        </w:rPr>
      </w:pPr>
    </w:p>
    <w:p>
      <w:pPr>
        <w:pStyle w:val="7"/>
        <w:spacing w:before="9"/>
        <w:rPr>
          <w:sz w:val="23"/>
        </w:rPr>
      </w:pPr>
    </w:p>
    <w:p>
      <w:pPr>
        <w:pStyle w:val="7"/>
        <w:spacing w:line="499" w:lineRule="auto"/>
        <w:ind w:left="800" w:right="5666" w:hanging="240"/>
      </w:pPr>
      <w:r>
        <w:t>def CaptureFaces():</w:t>
      </w:r>
      <w:r>
        <w:rPr>
          <w:spacing w:val="1"/>
        </w:rPr>
        <w:t xml:space="preserve"> </w:t>
      </w:r>
      <w:r>
        <w:rPr>
          <w:spacing w:val="-1"/>
        </w:rPr>
        <w:t>Capture_Image.takeImages()</w:t>
      </w:r>
    </w:p>
    <w:p>
      <w:pPr>
        <w:pStyle w:val="7"/>
        <w:spacing w:line="501" w:lineRule="auto"/>
        <w:ind w:left="800" w:right="4882"/>
      </w:pPr>
      <w:r>
        <w:t>key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input("Enter</w:t>
      </w:r>
      <w:r>
        <w:rPr>
          <w:spacing w:val="-3"/>
        </w:rPr>
        <w:t xml:space="preserve"> </w:t>
      </w:r>
      <w:r>
        <w:t>any key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menu")</w:t>
      </w:r>
      <w:r>
        <w:rPr>
          <w:spacing w:val="-57"/>
        </w:rPr>
        <w:t xml:space="preserve"> </w:t>
      </w:r>
      <w:r>
        <w:t>mainMenu()</w:t>
      </w:r>
    </w:p>
    <w:p>
      <w:pPr>
        <w:pStyle w:val="7"/>
        <w:rPr>
          <w:sz w:val="26"/>
        </w:rPr>
      </w:pPr>
    </w:p>
    <w:p>
      <w:pPr>
        <w:pStyle w:val="7"/>
        <w:spacing w:before="6"/>
        <w:rPr>
          <w:sz w:val="23"/>
        </w:rPr>
      </w:pPr>
    </w:p>
    <w:p>
      <w:pPr>
        <w:pStyle w:val="7"/>
        <w:spacing w:line="499" w:lineRule="auto"/>
        <w:ind w:left="800" w:right="5666" w:hanging="240"/>
      </w:pPr>
      <w:r>
        <w:t>def Trainimages():</w:t>
      </w:r>
      <w:r>
        <w:rPr>
          <w:spacing w:val="1"/>
        </w:rPr>
        <w:t xml:space="preserve"> </w:t>
      </w:r>
      <w:r>
        <w:rPr>
          <w:spacing w:val="-1"/>
        </w:rPr>
        <w:t>Train_Image.TrainImages()</w:t>
      </w:r>
    </w:p>
    <w:p>
      <w:pPr>
        <w:pStyle w:val="7"/>
        <w:spacing w:line="499" w:lineRule="auto"/>
        <w:ind w:left="800" w:right="4882"/>
      </w:pPr>
      <w:r>
        <w:t>key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input("Enter</w:t>
      </w:r>
      <w:r>
        <w:rPr>
          <w:spacing w:val="-3"/>
        </w:rPr>
        <w:t xml:space="preserve"> </w:t>
      </w:r>
      <w:r>
        <w:t>any key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menu")</w:t>
      </w:r>
      <w:r>
        <w:rPr>
          <w:spacing w:val="-57"/>
        </w:rPr>
        <w:t xml:space="preserve"> </w:t>
      </w:r>
      <w:r>
        <w:t>mainMenu()</w:t>
      </w:r>
    </w:p>
    <w:p>
      <w:pPr>
        <w:pStyle w:val="7"/>
        <w:rPr>
          <w:sz w:val="26"/>
        </w:rPr>
      </w:pPr>
    </w:p>
    <w:p>
      <w:pPr>
        <w:pStyle w:val="7"/>
        <w:spacing w:before="11"/>
        <w:rPr>
          <w:sz w:val="23"/>
        </w:rPr>
      </w:pPr>
    </w:p>
    <w:p>
      <w:pPr>
        <w:pStyle w:val="7"/>
        <w:spacing w:line="499" w:lineRule="auto"/>
        <w:ind w:left="800" w:right="5666" w:hanging="240"/>
      </w:pPr>
      <w:r>
        <w:t>def RecognizeFaces():</w:t>
      </w:r>
      <w:r>
        <w:rPr>
          <w:spacing w:val="1"/>
        </w:rPr>
        <w:t xml:space="preserve"> </w:t>
      </w:r>
      <w:r>
        <w:rPr>
          <w:spacing w:val="-1"/>
        </w:rPr>
        <w:t>Recognize.recognize_attendence()</w:t>
      </w:r>
    </w:p>
    <w:p>
      <w:pPr>
        <w:pStyle w:val="7"/>
        <w:spacing w:line="499" w:lineRule="auto"/>
        <w:ind w:left="800" w:right="4882"/>
      </w:pPr>
      <w:r>
        <w:t>key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input("Enter</w:t>
      </w:r>
      <w:r>
        <w:rPr>
          <w:spacing w:val="-3"/>
        </w:rPr>
        <w:t xml:space="preserve"> </w:t>
      </w:r>
      <w:r>
        <w:t>any key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menu")</w:t>
      </w:r>
      <w:r>
        <w:rPr>
          <w:spacing w:val="-57"/>
        </w:rPr>
        <w:t xml:space="preserve"> </w:t>
      </w:r>
      <w:r>
        <w:t>mainMenu()</w:t>
      </w:r>
    </w:p>
    <w:p>
      <w:pPr>
        <w:pStyle w:val="7"/>
        <w:rPr>
          <w:sz w:val="26"/>
        </w:rPr>
      </w:pPr>
    </w:p>
    <w:p>
      <w:pPr>
        <w:pStyle w:val="7"/>
        <w:spacing w:before="9"/>
        <w:rPr>
          <w:sz w:val="23"/>
        </w:rPr>
      </w:pPr>
    </w:p>
    <w:p>
      <w:pPr>
        <w:pStyle w:val="7"/>
        <w:ind w:left="560"/>
      </w:pPr>
      <w:r>
        <w:t>mainMenu()</w:t>
      </w:r>
    </w:p>
    <w:p>
      <w:pPr>
        <w:spacing w:after="0"/>
        <w:sectPr>
          <w:pgSz w:w="12240" w:h="15840"/>
          <w:pgMar w:top="1360" w:right="880" w:bottom="480" w:left="880" w:header="0" w:footer="212" w:gutter="0"/>
          <w:cols w:space="720" w:num="1"/>
        </w:sectPr>
      </w:pPr>
    </w:p>
    <w:p/>
    <w:p>
      <w:pPr>
        <w:pStyle w:val="4"/>
        <w:spacing w:before="79"/>
      </w:pPr>
      <w:r>
        <w:t>Check</w:t>
      </w:r>
      <w:r>
        <w:rPr>
          <w:spacing w:val="-2"/>
        </w:rPr>
        <w:t xml:space="preserve"> </w:t>
      </w:r>
      <w:r>
        <w:t>Camera:</w:t>
      </w:r>
    </w:p>
    <w:p>
      <w:pPr>
        <w:pStyle w:val="7"/>
        <w:spacing w:before="10"/>
        <w:rPr>
          <w:b/>
          <w:sz w:val="25"/>
        </w:rPr>
      </w:pPr>
    </w:p>
    <w:p>
      <w:pPr>
        <w:pStyle w:val="7"/>
        <w:ind w:left="560"/>
      </w:pPr>
      <w:r>
        <w:t>import</w:t>
      </w:r>
      <w:r>
        <w:rPr>
          <w:spacing w:val="-1"/>
        </w:rPr>
        <w:t xml:space="preserve"> </w:t>
      </w:r>
      <w:r>
        <w:t>cv2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9"/>
        <w:rPr>
          <w:sz w:val="23"/>
        </w:rPr>
      </w:pPr>
    </w:p>
    <w:p>
      <w:pPr>
        <w:pStyle w:val="7"/>
        <w:ind w:left="560"/>
      </w:pPr>
      <w:r>
        <w:t>def</w:t>
      </w:r>
      <w:r>
        <w:rPr>
          <w:spacing w:val="-2"/>
        </w:rPr>
        <w:t xml:space="preserve"> </w:t>
      </w:r>
      <w:r>
        <w:t>camer():</w:t>
      </w:r>
    </w:p>
    <w:p>
      <w:pPr>
        <w:pStyle w:val="7"/>
        <w:spacing w:before="1"/>
        <w:rPr>
          <w:sz w:val="26"/>
        </w:rPr>
      </w:pPr>
    </w:p>
    <w:p>
      <w:pPr>
        <w:pStyle w:val="7"/>
        <w:ind w:left="800"/>
      </w:pPr>
      <w:r>
        <w:t>cap</w:t>
      </w:r>
      <w:r>
        <w:rPr>
          <w:spacing w:val="-2"/>
        </w:rPr>
        <w:t xml:space="preserve"> </w:t>
      </w:r>
      <w:r>
        <w:t>= cv2.VideoCapture(0)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9"/>
        <w:rPr>
          <w:sz w:val="23"/>
        </w:rPr>
      </w:pPr>
    </w:p>
    <w:p>
      <w:pPr>
        <w:pStyle w:val="7"/>
        <w:spacing w:before="1"/>
        <w:ind w:left="800"/>
      </w:pPr>
      <w:r>
        <w:t>while(True):</w:t>
      </w:r>
    </w:p>
    <w:p>
      <w:pPr>
        <w:pStyle w:val="7"/>
        <w:spacing w:before="10"/>
        <w:rPr>
          <w:sz w:val="25"/>
        </w:rPr>
      </w:pPr>
    </w:p>
    <w:p>
      <w:pPr>
        <w:pStyle w:val="7"/>
        <w:ind w:left="1040"/>
      </w:pPr>
      <w:r>
        <w:t>ret,</w:t>
      </w:r>
      <w:r>
        <w:rPr>
          <w:spacing w:val="-1"/>
        </w:rPr>
        <w:t xml:space="preserve"> </w:t>
      </w:r>
      <w:r>
        <w:t>frame</w:t>
      </w:r>
      <w:r>
        <w:rPr>
          <w:spacing w:val="5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cap.read()</w:t>
      </w:r>
    </w:p>
    <w:p>
      <w:pPr>
        <w:pStyle w:val="7"/>
        <w:spacing w:before="10"/>
        <w:rPr>
          <w:sz w:val="25"/>
        </w:rPr>
      </w:pPr>
    </w:p>
    <w:p>
      <w:pPr>
        <w:pStyle w:val="7"/>
        <w:spacing w:line="499" w:lineRule="auto"/>
        <w:ind w:left="1040" w:right="4095"/>
      </w:pPr>
      <w:r>
        <w:t>gray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cv2.cvtColor(frame,cv2.COLOR_BGR2GRAY)</w:t>
      </w:r>
      <w:r>
        <w:rPr>
          <w:spacing w:val="-57"/>
        </w:rPr>
        <w:t xml:space="preserve"> </w:t>
      </w:r>
      <w:r>
        <w:t>cv2.imshow('frame',</w:t>
      </w:r>
      <w:r>
        <w:rPr>
          <w:spacing w:val="1"/>
        </w:rPr>
        <w:t xml:space="preserve"> </w:t>
      </w:r>
      <w:r>
        <w:t>gray)</w:t>
      </w:r>
    </w:p>
    <w:p>
      <w:pPr>
        <w:pStyle w:val="7"/>
        <w:spacing w:before="1" w:line="499" w:lineRule="auto"/>
        <w:ind w:left="1280" w:right="5775" w:hanging="240"/>
      </w:pPr>
      <w:r>
        <w:t>if</w:t>
      </w:r>
      <w:r>
        <w:rPr>
          <w:spacing w:val="-4"/>
        </w:rPr>
        <w:t xml:space="preserve"> </w:t>
      </w:r>
      <w:r>
        <w:t>cv2.waitKey(1)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0xFF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ord('q'):</w:t>
      </w:r>
      <w:r>
        <w:rPr>
          <w:spacing w:val="-57"/>
        </w:rPr>
        <w:t xml:space="preserve"> </w:t>
      </w:r>
      <w:r>
        <w:t>break</w:t>
      </w:r>
    </w:p>
    <w:p>
      <w:pPr>
        <w:pStyle w:val="7"/>
        <w:rPr>
          <w:sz w:val="26"/>
        </w:rPr>
      </w:pPr>
    </w:p>
    <w:p>
      <w:pPr>
        <w:pStyle w:val="7"/>
        <w:spacing w:before="10"/>
        <w:rPr>
          <w:sz w:val="23"/>
        </w:rPr>
      </w:pPr>
    </w:p>
    <w:p>
      <w:pPr>
        <w:pStyle w:val="7"/>
        <w:spacing w:line="499" w:lineRule="auto"/>
        <w:ind w:left="800" w:right="7160"/>
      </w:pPr>
      <w:r>
        <w:t>cap.release()</w:t>
      </w:r>
      <w:r>
        <w:rPr>
          <w:spacing w:val="1"/>
        </w:rPr>
        <w:t xml:space="preserve"> </w:t>
      </w:r>
      <w:r>
        <w:t>cv2.destroyAllWindows()</w:t>
      </w:r>
    </w:p>
    <w:p>
      <w:pPr>
        <w:pStyle w:val="7"/>
        <w:rPr>
          <w:sz w:val="26"/>
        </w:rPr>
      </w:pPr>
    </w:p>
    <w:p>
      <w:pPr>
        <w:pStyle w:val="7"/>
        <w:spacing w:before="9"/>
        <w:rPr>
          <w:sz w:val="23"/>
        </w:rPr>
      </w:pPr>
    </w:p>
    <w:p>
      <w:pPr>
        <w:spacing w:before="0" w:line="499" w:lineRule="auto"/>
        <w:ind w:left="560" w:right="8348" w:firstLine="0"/>
        <w:jc w:val="left"/>
        <w:rPr>
          <w:sz w:val="24"/>
        </w:rPr>
      </w:pPr>
      <w:r>
        <w:rPr>
          <w:b/>
          <w:sz w:val="24"/>
        </w:rPr>
        <w:t>Capture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Faces: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import csv</w:t>
      </w:r>
      <w:r>
        <w:rPr>
          <w:spacing w:val="1"/>
          <w:sz w:val="24"/>
        </w:rPr>
        <w:t xml:space="preserve"> </w:t>
      </w:r>
      <w:r>
        <w:rPr>
          <w:sz w:val="24"/>
        </w:rPr>
        <w:t>import cv2</w:t>
      </w:r>
      <w:r>
        <w:rPr>
          <w:spacing w:val="1"/>
          <w:sz w:val="24"/>
        </w:rPr>
        <w:t xml:space="preserve"> </w:t>
      </w:r>
      <w:r>
        <w:rPr>
          <w:sz w:val="24"/>
        </w:rPr>
        <w:t>import os</w:t>
      </w:r>
    </w:p>
    <w:p>
      <w:pPr>
        <w:pStyle w:val="7"/>
        <w:rPr>
          <w:sz w:val="26"/>
        </w:rPr>
      </w:pPr>
    </w:p>
    <w:p>
      <w:pPr>
        <w:pStyle w:val="7"/>
      </w:pPr>
    </w:p>
    <w:p>
      <w:pPr>
        <w:pStyle w:val="7"/>
        <w:spacing w:line="499" w:lineRule="auto"/>
        <w:ind w:left="800" w:right="8204" w:hanging="240"/>
      </w:pPr>
      <w:r>
        <w:rPr>
          <w:spacing w:val="-1"/>
        </w:rPr>
        <w:t xml:space="preserve">def </w:t>
      </w:r>
      <w:r>
        <w:t>is_number(s):</w:t>
      </w:r>
      <w:r>
        <w:rPr>
          <w:spacing w:val="-57"/>
        </w:rPr>
        <w:t xml:space="preserve"> </w:t>
      </w:r>
      <w:r>
        <w:t>try:</w:t>
      </w:r>
    </w:p>
    <w:p>
      <w:pPr>
        <w:spacing w:after="0" w:line="499" w:lineRule="auto"/>
        <w:sectPr>
          <w:pgSz w:w="12240" w:h="15840"/>
          <w:pgMar w:top="1360" w:right="880" w:bottom="480" w:left="880" w:header="0" w:footer="212" w:gutter="0"/>
          <w:cols w:space="720" w:num="1"/>
        </w:sectPr>
      </w:pPr>
    </w:p>
    <w:p/>
    <w:p/>
    <w:p>
      <w:pPr>
        <w:pStyle w:val="7"/>
        <w:spacing w:before="79" w:line="499" w:lineRule="auto"/>
        <w:ind w:left="1040" w:right="8346"/>
      </w:pPr>
      <w:r>
        <w:t>float(s)</w:t>
      </w:r>
      <w:r>
        <w:rPr>
          <w:spacing w:val="1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True</w:t>
      </w:r>
    </w:p>
    <w:p>
      <w:pPr>
        <w:pStyle w:val="7"/>
        <w:spacing w:line="499" w:lineRule="auto"/>
        <w:ind w:left="1040" w:right="7841" w:hanging="240"/>
      </w:pPr>
      <w:r>
        <w:t>except</w:t>
      </w:r>
      <w:r>
        <w:rPr>
          <w:spacing w:val="-14"/>
        </w:rPr>
        <w:t xml:space="preserve"> </w:t>
      </w:r>
      <w:r>
        <w:t>ValueError:</w:t>
      </w:r>
      <w:r>
        <w:rPr>
          <w:spacing w:val="-57"/>
        </w:rPr>
        <w:t xml:space="preserve"> </w:t>
      </w:r>
      <w:r>
        <w:t>pass</w:t>
      </w:r>
    </w:p>
    <w:p>
      <w:pPr>
        <w:pStyle w:val="7"/>
        <w:rPr>
          <w:sz w:val="26"/>
        </w:rPr>
      </w:pPr>
    </w:p>
    <w:p>
      <w:pPr>
        <w:pStyle w:val="7"/>
        <w:spacing w:before="11"/>
        <w:rPr>
          <w:sz w:val="23"/>
        </w:rPr>
      </w:pPr>
    </w:p>
    <w:p>
      <w:pPr>
        <w:pStyle w:val="7"/>
        <w:ind w:left="800"/>
      </w:pPr>
      <w:r>
        <w:t>try:</w:t>
      </w:r>
    </w:p>
    <w:p>
      <w:pPr>
        <w:pStyle w:val="7"/>
        <w:spacing w:before="11"/>
        <w:rPr>
          <w:sz w:val="25"/>
        </w:rPr>
      </w:pPr>
    </w:p>
    <w:p>
      <w:pPr>
        <w:pStyle w:val="7"/>
        <w:spacing w:line="499" w:lineRule="auto"/>
        <w:ind w:left="1040" w:right="7044"/>
      </w:pPr>
      <w:r>
        <w:t>import unicodedata</w:t>
      </w:r>
      <w:r>
        <w:rPr>
          <w:spacing w:val="1"/>
        </w:rPr>
        <w:t xml:space="preserve"> </w:t>
      </w:r>
      <w:r>
        <w:rPr>
          <w:spacing w:val="-1"/>
        </w:rPr>
        <w:t>unicodedata.numeric(s)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>
      <w:pPr>
        <w:pStyle w:val="7"/>
        <w:spacing w:line="501" w:lineRule="auto"/>
        <w:ind w:left="1040" w:right="6567" w:hanging="240"/>
      </w:pPr>
      <w:r>
        <w:t>except</w:t>
      </w:r>
      <w:r>
        <w:rPr>
          <w:spacing w:val="-10"/>
        </w:rPr>
        <w:t xml:space="preserve"> </w:t>
      </w:r>
      <w:r>
        <w:t>(TypeError,</w:t>
      </w:r>
      <w:r>
        <w:rPr>
          <w:spacing w:val="-9"/>
        </w:rPr>
        <w:t xml:space="preserve"> </w:t>
      </w:r>
      <w:r>
        <w:t>ValueError):</w:t>
      </w:r>
      <w:r>
        <w:rPr>
          <w:spacing w:val="-57"/>
        </w:rPr>
        <w:t xml:space="preserve"> </w:t>
      </w:r>
      <w:r>
        <w:t>pass</w:t>
      </w:r>
    </w:p>
    <w:p>
      <w:pPr>
        <w:pStyle w:val="7"/>
        <w:spacing w:line="272" w:lineRule="exact"/>
        <w:ind w:left="800"/>
      </w:pPr>
      <w:r>
        <w:t>return</w:t>
      </w:r>
      <w:r>
        <w:rPr>
          <w:spacing w:val="-2"/>
        </w:rPr>
        <w:t xml:space="preserve"> </w:t>
      </w:r>
      <w:r>
        <w:t>False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8"/>
        <w:rPr>
          <w:sz w:val="23"/>
        </w:rPr>
      </w:pPr>
    </w:p>
    <w:p>
      <w:pPr>
        <w:pStyle w:val="7"/>
        <w:ind w:left="560"/>
      </w:pPr>
      <w:r>
        <w:t>def</w:t>
      </w:r>
      <w:r>
        <w:rPr>
          <w:spacing w:val="-3"/>
        </w:rPr>
        <w:t xml:space="preserve"> </w:t>
      </w:r>
      <w:r>
        <w:t>takeImages():</w:t>
      </w:r>
    </w:p>
    <w:p>
      <w:pPr>
        <w:pStyle w:val="7"/>
        <w:spacing w:before="10"/>
        <w:rPr>
          <w:sz w:val="25"/>
        </w:rPr>
      </w:pPr>
    </w:p>
    <w:p>
      <w:pPr>
        <w:pStyle w:val="7"/>
        <w:ind w:left="800"/>
      </w:pPr>
      <w:r>
        <w:t>Id =</w:t>
      </w:r>
      <w:r>
        <w:rPr>
          <w:spacing w:val="-2"/>
        </w:rPr>
        <w:t xml:space="preserve"> </w:t>
      </w:r>
      <w:r>
        <w:t>input("Enter</w:t>
      </w:r>
      <w:r>
        <w:rPr>
          <w:spacing w:val="-2"/>
        </w:rPr>
        <w:t xml:space="preserve"> </w:t>
      </w:r>
      <w:r>
        <w:t>Your Id:</w:t>
      </w:r>
      <w:r>
        <w:rPr>
          <w:spacing w:val="-2"/>
        </w:rPr>
        <w:t xml:space="preserve"> </w:t>
      </w:r>
      <w:r>
        <w:t>")</w:t>
      </w:r>
    </w:p>
    <w:p>
      <w:pPr>
        <w:pStyle w:val="7"/>
        <w:spacing w:before="10"/>
        <w:rPr>
          <w:sz w:val="25"/>
        </w:rPr>
      </w:pPr>
    </w:p>
    <w:p>
      <w:pPr>
        <w:pStyle w:val="7"/>
        <w:ind w:left="800"/>
      </w:pPr>
      <w:r>
        <w:t>name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input("Enter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")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</w:pPr>
    </w:p>
    <w:p>
      <w:pPr>
        <w:pStyle w:val="7"/>
        <w:spacing w:line="499" w:lineRule="auto"/>
        <w:ind w:left="1040" w:right="5985" w:hanging="240"/>
      </w:pPr>
      <w:r>
        <w:t>if</w:t>
      </w:r>
      <w:r>
        <w:rPr>
          <w:spacing w:val="-7"/>
        </w:rPr>
        <w:t xml:space="preserve"> </w:t>
      </w:r>
      <w:r>
        <w:t>(is_number(Id)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name.isalpha()):</w:t>
      </w:r>
      <w:r>
        <w:rPr>
          <w:spacing w:val="-57"/>
        </w:rPr>
        <w:t xml:space="preserve"> </w:t>
      </w:r>
      <w:r>
        <w:t>cam</w:t>
      </w:r>
      <w:r>
        <w:rPr>
          <w:spacing w:val="-1"/>
        </w:rPr>
        <w:t xml:space="preserve"> </w:t>
      </w:r>
      <w:r>
        <w:t>= cv2.VideoCapture(0)</w:t>
      </w:r>
    </w:p>
    <w:p>
      <w:pPr>
        <w:pStyle w:val="7"/>
        <w:spacing w:line="499" w:lineRule="auto"/>
        <w:ind w:left="1040" w:right="3961"/>
      </w:pPr>
      <w:r>
        <w:t>harcascadePath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"haarcascade_frontalface_default.xml"</w:t>
      </w:r>
      <w:r>
        <w:rPr>
          <w:spacing w:val="-57"/>
        </w:rPr>
        <w:t xml:space="preserve"> </w:t>
      </w:r>
      <w:r>
        <w:t>detector = cv2.CascadeClassifier(harcascadePath)</w:t>
      </w:r>
      <w:r>
        <w:rPr>
          <w:spacing w:val="1"/>
        </w:rPr>
        <w:t xml:space="preserve"> </w:t>
      </w:r>
      <w:r>
        <w:t>sampleNum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spacing w:after="0" w:line="499" w:lineRule="auto"/>
        <w:sectPr>
          <w:pgSz w:w="12240" w:h="15840"/>
          <w:pgMar w:top="1360" w:right="880" w:bottom="480" w:left="880" w:header="0" w:footer="212" w:gutter="0"/>
          <w:cols w:space="720" w:num="1"/>
        </w:sectPr>
      </w:pPr>
    </w:p>
    <w:p/>
    <w:p/>
    <w:p>
      <w:pPr>
        <w:pStyle w:val="7"/>
        <w:spacing w:before="79"/>
        <w:ind w:left="1040"/>
      </w:pPr>
      <w:r>
        <w:t>while</w:t>
      </w:r>
      <w:r>
        <w:rPr>
          <w:spacing w:val="-1"/>
        </w:rPr>
        <w:t xml:space="preserve"> </w:t>
      </w:r>
      <w:r>
        <w:t>(True):</w:t>
      </w:r>
    </w:p>
    <w:p>
      <w:pPr>
        <w:pStyle w:val="7"/>
        <w:spacing w:before="10"/>
        <w:rPr>
          <w:sz w:val="25"/>
        </w:rPr>
      </w:pPr>
    </w:p>
    <w:p>
      <w:pPr>
        <w:pStyle w:val="7"/>
        <w:ind w:left="1280"/>
      </w:pPr>
      <w:r>
        <w:t>ret,</w:t>
      </w:r>
      <w:r>
        <w:rPr>
          <w:spacing w:val="-1"/>
        </w:rPr>
        <w:t xml:space="preserve"> </w:t>
      </w:r>
      <w:r>
        <w:t>img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cam.read()</w:t>
      </w:r>
    </w:p>
    <w:p>
      <w:pPr>
        <w:pStyle w:val="7"/>
        <w:spacing w:before="10"/>
        <w:rPr>
          <w:sz w:val="25"/>
        </w:rPr>
      </w:pPr>
    </w:p>
    <w:p>
      <w:pPr>
        <w:pStyle w:val="7"/>
        <w:spacing w:before="1" w:line="499" w:lineRule="auto"/>
        <w:ind w:left="1280" w:right="3983"/>
      </w:pPr>
      <w:r>
        <w:t>gray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cv2.cvtColor(img,</w:t>
      </w:r>
      <w:r>
        <w:rPr>
          <w:spacing w:val="-6"/>
        </w:rPr>
        <w:t xml:space="preserve"> </w:t>
      </w:r>
      <w:r>
        <w:t>cv2.COLOR_BGR2GRAY)</w:t>
      </w:r>
      <w:r>
        <w:rPr>
          <w:spacing w:val="-57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detector.detectMultiScale(gray, 1.3,</w:t>
      </w:r>
      <w:r>
        <w:rPr>
          <w:spacing w:val="-1"/>
        </w:rPr>
        <w:t xml:space="preserve"> </w:t>
      </w:r>
      <w:r>
        <w:t>5)</w:t>
      </w:r>
    </w:p>
    <w:p>
      <w:pPr>
        <w:pStyle w:val="7"/>
        <w:spacing w:before="1"/>
        <w:ind w:left="1280"/>
      </w:pPr>
      <w:r>
        <w:t>for</w:t>
      </w:r>
      <w:r>
        <w:rPr>
          <w:spacing w:val="-3"/>
        </w:rPr>
        <w:t xml:space="preserve"> </w:t>
      </w:r>
      <w:r>
        <w:t>(x,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w, h)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faces:</w:t>
      </w:r>
    </w:p>
    <w:p>
      <w:pPr>
        <w:pStyle w:val="7"/>
        <w:spacing w:before="10"/>
        <w:rPr>
          <w:sz w:val="25"/>
        </w:rPr>
      </w:pPr>
    </w:p>
    <w:p>
      <w:pPr>
        <w:pStyle w:val="7"/>
        <w:spacing w:line="499" w:lineRule="auto"/>
        <w:ind w:left="1520" w:right="2685"/>
      </w:pPr>
      <w:r>
        <w:t>cv2.rectangle(img,</w:t>
      </w:r>
      <w:r>
        <w:rPr>
          <w:spacing w:val="-2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y),</w:t>
      </w:r>
      <w:r>
        <w:rPr>
          <w:spacing w:val="-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y +</w:t>
      </w:r>
      <w:r>
        <w:rPr>
          <w:spacing w:val="-3"/>
        </w:rPr>
        <w:t xml:space="preserve"> </w:t>
      </w:r>
      <w:r>
        <w:t>h), (255,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0),</w:t>
      </w:r>
      <w:r>
        <w:rPr>
          <w:spacing w:val="-2"/>
        </w:rPr>
        <w:t xml:space="preserve"> </w:t>
      </w:r>
      <w:r>
        <w:t>2)</w:t>
      </w:r>
      <w:r>
        <w:rPr>
          <w:spacing w:val="-57"/>
        </w:rPr>
        <w:t xml:space="preserve"> </w:t>
      </w:r>
      <w:r>
        <w:t>sampleNum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sampleNum +</w:t>
      </w:r>
      <w:r>
        <w:rPr>
          <w:spacing w:val="-1"/>
        </w:rPr>
        <w:t xml:space="preserve"> </w:t>
      </w:r>
      <w:r>
        <w:t>1</w:t>
      </w:r>
    </w:p>
    <w:p>
      <w:pPr>
        <w:pStyle w:val="7"/>
        <w:spacing w:line="499" w:lineRule="auto"/>
        <w:ind w:left="2240" w:right="2897" w:hanging="720"/>
      </w:pPr>
      <w:r>
        <w:t>cv2.imwrite("TrainingImage" + os.sep + name + "." + Id + '.' +</w:t>
      </w:r>
      <w:r>
        <w:rPr>
          <w:spacing w:val="-58"/>
        </w:rPr>
        <w:t xml:space="preserve"> </w:t>
      </w:r>
      <w:r>
        <w:t>str(sampleNum)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".jpg", gray[y:y</w:t>
      </w:r>
      <w:r>
        <w:rPr>
          <w:spacing w:val="-1"/>
        </w:rPr>
        <w:t xml:space="preserve"> </w:t>
      </w:r>
      <w:r>
        <w:t>+ h,</w:t>
      </w:r>
      <w:r>
        <w:rPr>
          <w:spacing w:val="-1"/>
        </w:rPr>
        <w:t xml:space="preserve"> </w:t>
      </w:r>
      <w:r>
        <w:t>x:x +</w:t>
      </w:r>
      <w:r>
        <w:rPr>
          <w:spacing w:val="-1"/>
        </w:rPr>
        <w:t xml:space="preserve"> </w:t>
      </w:r>
      <w:r>
        <w:t>w])</w:t>
      </w:r>
    </w:p>
    <w:p>
      <w:pPr>
        <w:pStyle w:val="7"/>
        <w:spacing w:line="275" w:lineRule="exact"/>
        <w:ind w:left="1520"/>
      </w:pPr>
      <w:r>
        <w:t>cv2.imshow('frame',</w:t>
      </w:r>
      <w:r>
        <w:rPr>
          <w:spacing w:val="-2"/>
        </w:rPr>
        <w:t xml:space="preserve"> </w:t>
      </w:r>
      <w:r>
        <w:t>img)</w:t>
      </w:r>
    </w:p>
    <w:p>
      <w:pPr>
        <w:pStyle w:val="7"/>
        <w:spacing w:before="1"/>
        <w:rPr>
          <w:sz w:val="26"/>
        </w:rPr>
      </w:pPr>
    </w:p>
    <w:p>
      <w:pPr>
        <w:pStyle w:val="7"/>
        <w:spacing w:line="499" w:lineRule="auto"/>
        <w:ind w:left="1520" w:right="5296" w:hanging="240"/>
      </w:pPr>
      <w:r>
        <w:t>if</w:t>
      </w:r>
      <w:r>
        <w:rPr>
          <w:spacing w:val="-4"/>
        </w:rPr>
        <w:t xml:space="preserve"> </w:t>
      </w:r>
      <w:r>
        <w:t>cv2.waitKey(100)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0xFF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ord('q'):</w:t>
      </w:r>
      <w:r>
        <w:rPr>
          <w:spacing w:val="-57"/>
        </w:rPr>
        <w:t xml:space="preserve"> </w:t>
      </w:r>
      <w:r>
        <w:t>break</w:t>
      </w:r>
    </w:p>
    <w:p>
      <w:pPr>
        <w:pStyle w:val="7"/>
        <w:spacing w:line="499" w:lineRule="auto"/>
        <w:ind w:left="1520" w:right="7078" w:hanging="240"/>
      </w:pPr>
      <w:r>
        <w:t>elif sampleNum &gt; 60:</w:t>
      </w:r>
      <w:r>
        <w:rPr>
          <w:spacing w:val="-58"/>
        </w:rPr>
        <w:t xml:space="preserve"> </w:t>
      </w:r>
      <w:r>
        <w:t>break</w:t>
      </w:r>
    </w:p>
    <w:p>
      <w:pPr>
        <w:pStyle w:val="7"/>
        <w:spacing w:line="499" w:lineRule="auto"/>
        <w:ind w:left="1040" w:right="6920"/>
      </w:pPr>
      <w:r>
        <w:t>cam.release()</w:t>
      </w:r>
      <w:r>
        <w:rPr>
          <w:spacing w:val="1"/>
        </w:rPr>
        <w:t xml:space="preserve"> </w:t>
      </w:r>
      <w:r>
        <w:t>cv2.destroyAllWindows()</w:t>
      </w:r>
    </w:p>
    <w:p>
      <w:pPr>
        <w:pStyle w:val="7"/>
        <w:spacing w:line="501" w:lineRule="auto"/>
        <w:ind w:left="1040" w:right="4022"/>
      </w:pPr>
      <w:r>
        <w:t>res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"Images</w:t>
      </w:r>
      <w:r>
        <w:rPr>
          <w:spacing w:val="-1"/>
        </w:rPr>
        <w:t xml:space="preserve"> </w:t>
      </w:r>
      <w:r>
        <w:t>Saved for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 Id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Name 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[Id, name]</w:t>
      </w:r>
    </w:p>
    <w:p>
      <w:pPr>
        <w:pStyle w:val="7"/>
        <w:spacing w:line="499" w:lineRule="auto"/>
        <w:ind w:left="1280" w:right="2088" w:hanging="240"/>
      </w:pPr>
      <w:r>
        <w:t>with</w:t>
      </w:r>
      <w:r>
        <w:rPr>
          <w:spacing w:val="-2"/>
        </w:rPr>
        <w:t xml:space="preserve"> </w:t>
      </w:r>
      <w:r>
        <w:t>open("StudentDetails"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os.sep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"StudentDetails.csv",</w:t>
      </w:r>
      <w:r>
        <w:rPr>
          <w:spacing w:val="-1"/>
        </w:rPr>
        <w:t xml:space="preserve"> </w:t>
      </w:r>
      <w:r>
        <w:t>'a+')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csvFile:</w:t>
      </w:r>
      <w:r>
        <w:rPr>
          <w:spacing w:val="-57"/>
        </w:rPr>
        <w:t xml:space="preserve"> </w:t>
      </w:r>
      <w:r>
        <w:t>writer</w:t>
      </w:r>
      <w:r>
        <w:rPr>
          <w:spacing w:val="-1"/>
        </w:rPr>
        <w:t xml:space="preserve"> </w:t>
      </w:r>
      <w:r>
        <w:t>= csv.writer(csvFile)</w:t>
      </w:r>
    </w:p>
    <w:p>
      <w:pPr>
        <w:pStyle w:val="7"/>
        <w:spacing w:line="499" w:lineRule="auto"/>
        <w:ind w:left="1040" w:right="7044" w:firstLine="239"/>
      </w:pPr>
      <w:r>
        <w:rPr>
          <w:spacing w:val="-1"/>
        </w:rPr>
        <w:t>writer.writerow(row)</w:t>
      </w:r>
      <w:r>
        <w:rPr>
          <w:spacing w:val="-57"/>
        </w:rPr>
        <w:t xml:space="preserve"> </w:t>
      </w:r>
      <w:r>
        <w:t>csvFile.close()</w:t>
      </w:r>
    </w:p>
    <w:p>
      <w:pPr>
        <w:pStyle w:val="7"/>
        <w:spacing w:line="275" w:lineRule="exact"/>
        <w:ind w:left="800"/>
      </w:pPr>
      <w:r>
        <w:t>else:</w:t>
      </w:r>
    </w:p>
    <w:p>
      <w:pPr>
        <w:spacing w:after="0" w:line="275" w:lineRule="exact"/>
        <w:sectPr>
          <w:pgSz w:w="12240" w:h="15840"/>
          <w:pgMar w:top="1360" w:right="880" w:bottom="480" w:left="880" w:header="0" w:footer="212" w:gutter="0"/>
          <w:cols w:space="720" w:num="1"/>
        </w:sectPr>
      </w:pPr>
    </w:p>
    <w:p/>
    <w:p/>
    <w:p>
      <w:pPr>
        <w:pStyle w:val="7"/>
        <w:spacing w:before="79"/>
        <w:ind w:left="1040"/>
      </w:pPr>
      <w:r>
        <w:t>if</w:t>
      </w:r>
      <w:r>
        <w:rPr>
          <w:spacing w:val="-3"/>
        </w:rPr>
        <w:t xml:space="preserve"> </w:t>
      </w:r>
      <w:r>
        <w:t>(is_number(Id)):</w:t>
      </w:r>
    </w:p>
    <w:p>
      <w:pPr>
        <w:pStyle w:val="7"/>
        <w:spacing w:before="10"/>
        <w:rPr>
          <w:sz w:val="25"/>
        </w:rPr>
      </w:pPr>
    </w:p>
    <w:p>
      <w:pPr>
        <w:pStyle w:val="7"/>
        <w:spacing w:line="499" w:lineRule="auto"/>
        <w:ind w:left="1040" w:right="5933" w:firstLine="239"/>
      </w:pPr>
      <w:r>
        <w:t>print("Enter Alphabetical Name")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(name.isalpha()):</w:t>
      </w:r>
    </w:p>
    <w:p>
      <w:pPr>
        <w:pStyle w:val="7"/>
        <w:spacing w:line="275" w:lineRule="exact"/>
        <w:ind w:left="1280"/>
      </w:pPr>
      <w:r>
        <w:t>print("Enter</w:t>
      </w:r>
      <w:r>
        <w:rPr>
          <w:spacing w:val="-2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t>ID")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</w:pPr>
    </w:p>
    <w:p>
      <w:pPr>
        <w:pStyle w:val="4"/>
      </w:pPr>
      <w:r>
        <w:t>Train Images:</w:t>
      </w:r>
    </w:p>
    <w:p>
      <w:pPr>
        <w:pStyle w:val="7"/>
        <w:spacing w:before="11"/>
        <w:rPr>
          <w:b/>
          <w:sz w:val="25"/>
        </w:rPr>
      </w:pPr>
    </w:p>
    <w:p>
      <w:pPr>
        <w:pStyle w:val="7"/>
        <w:spacing w:line="499" w:lineRule="auto"/>
        <w:ind w:left="560" w:right="8867"/>
      </w:pPr>
      <w:r>
        <w:t>import os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cv2</w:t>
      </w:r>
    </w:p>
    <w:p>
      <w:pPr>
        <w:pStyle w:val="7"/>
        <w:spacing w:line="499" w:lineRule="auto"/>
        <w:ind w:left="560" w:right="7671"/>
      </w:pPr>
      <w:r>
        <w:t>import numpy as np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PIL</w:t>
      </w:r>
      <w:r>
        <w:rPr>
          <w:spacing w:val="-6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Image</w:t>
      </w:r>
    </w:p>
    <w:p>
      <w:pPr>
        <w:pStyle w:val="7"/>
        <w:rPr>
          <w:sz w:val="26"/>
        </w:rPr>
      </w:pPr>
    </w:p>
    <w:p>
      <w:pPr>
        <w:pStyle w:val="7"/>
        <w:spacing w:before="10"/>
        <w:rPr>
          <w:sz w:val="23"/>
        </w:rPr>
      </w:pPr>
    </w:p>
    <w:p>
      <w:pPr>
        <w:pStyle w:val="7"/>
        <w:spacing w:before="1"/>
        <w:ind w:left="560"/>
      </w:pPr>
      <w:r>
        <w:t>def</w:t>
      </w:r>
      <w:r>
        <w:rPr>
          <w:spacing w:val="-4"/>
        </w:rPr>
        <w:t xml:space="preserve"> </w:t>
      </w:r>
      <w:r>
        <w:t>getImagesAndLabels(path):</w:t>
      </w:r>
    </w:p>
    <w:p>
      <w:pPr>
        <w:pStyle w:val="7"/>
        <w:spacing w:before="10"/>
        <w:rPr>
          <w:sz w:val="25"/>
        </w:rPr>
      </w:pPr>
    </w:p>
    <w:p>
      <w:pPr>
        <w:pStyle w:val="7"/>
        <w:spacing w:line="499" w:lineRule="auto"/>
        <w:ind w:left="800" w:right="4061"/>
      </w:pPr>
      <w:r>
        <w:t>imagePaths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[os.path.join(path,</w:t>
      </w:r>
      <w:r>
        <w:rPr>
          <w:spacing w:val="-1"/>
        </w:rPr>
        <w:t xml:space="preserve"> </w:t>
      </w:r>
      <w:r>
        <w:t>f)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os.listdir(path)]</w:t>
      </w:r>
      <w:r>
        <w:rPr>
          <w:spacing w:val="-57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>
      <w:pPr>
        <w:pStyle w:val="7"/>
        <w:spacing w:line="275" w:lineRule="exact"/>
        <w:ind w:left="800"/>
      </w:pPr>
      <w:r>
        <w:t>Ids =</w:t>
      </w:r>
      <w:r>
        <w:rPr>
          <w:spacing w:val="-2"/>
        </w:rPr>
        <w:t xml:space="preserve"> </w:t>
      </w:r>
      <w:r>
        <w:t>[]</w:t>
      </w:r>
    </w:p>
    <w:p>
      <w:pPr>
        <w:pStyle w:val="7"/>
        <w:spacing w:before="10"/>
        <w:rPr>
          <w:sz w:val="25"/>
        </w:rPr>
      </w:pPr>
    </w:p>
    <w:p>
      <w:pPr>
        <w:pStyle w:val="7"/>
        <w:ind w:left="800"/>
      </w:pPr>
      <w:r>
        <w:t>for</w:t>
      </w:r>
      <w:r>
        <w:rPr>
          <w:spacing w:val="-3"/>
        </w:rPr>
        <w:t xml:space="preserve"> </w:t>
      </w:r>
      <w:r>
        <w:t>imagePath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imagePaths:</w:t>
      </w:r>
    </w:p>
    <w:p>
      <w:pPr>
        <w:pStyle w:val="7"/>
        <w:spacing w:before="10"/>
        <w:rPr>
          <w:sz w:val="25"/>
        </w:rPr>
      </w:pPr>
    </w:p>
    <w:p>
      <w:pPr>
        <w:pStyle w:val="7"/>
        <w:spacing w:line="501" w:lineRule="auto"/>
        <w:ind w:left="1040" w:right="4848"/>
      </w:pPr>
      <w:r>
        <w:t>pilImage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Image.open(imagePath).convert('L')</w:t>
      </w:r>
      <w:r>
        <w:rPr>
          <w:spacing w:val="-57"/>
        </w:rPr>
        <w:t xml:space="preserve"> </w:t>
      </w:r>
      <w:r>
        <w:t>imageNp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np.array(pilImage, 'uint8')</w:t>
      </w:r>
    </w:p>
    <w:p>
      <w:pPr>
        <w:pStyle w:val="7"/>
        <w:spacing w:line="499" w:lineRule="auto"/>
        <w:ind w:left="1040" w:right="4698"/>
      </w:pPr>
      <w:r>
        <w:t>Id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int(os.path.split(imagePath)[-1].split(".")[1])</w:t>
      </w:r>
      <w:r>
        <w:rPr>
          <w:spacing w:val="-57"/>
        </w:rPr>
        <w:t xml:space="preserve"> </w:t>
      </w:r>
      <w:r>
        <w:t>faces.append(imageNp)</w:t>
      </w:r>
    </w:p>
    <w:p>
      <w:pPr>
        <w:pStyle w:val="7"/>
        <w:spacing w:line="499" w:lineRule="auto"/>
        <w:ind w:left="800" w:right="8013" w:firstLine="240"/>
      </w:pPr>
      <w:r>
        <w:t>Ids.append(Id) return</w:t>
      </w:r>
      <w:r>
        <w:rPr>
          <w:spacing w:val="-3"/>
        </w:rPr>
        <w:t xml:space="preserve"> </w:t>
      </w:r>
      <w:r>
        <w:t>faces, Ids</w:t>
      </w:r>
    </w:p>
    <w:p>
      <w:pPr>
        <w:spacing w:after="0" w:line="499" w:lineRule="auto"/>
        <w:sectPr>
          <w:pgSz w:w="12240" w:h="15840"/>
          <w:pgMar w:top="1360" w:right="880" w:bottom="480" w:left="880" w:header="0" w:footer="212" w:gutter="0"/>
          <w:cols w:space="720" w:num="1"/>
        </w:sectPr>
      </w:pPr>
    </w:p>
    <w:p/>
    <w:p/>
    <w:p>
      <w:pPr>
        <w:pStyle w:val="7"/>
        <w:spacing w:before="79"/>
        <w:ind w:left="560"/>
      </w:pPr>
      <w:r>
        <w:t>def</w:t>
      </w:r>
      <w:r>
        <w:rPr>
          <w:spacing w:val="-3"/>
        </w:rPr>
        <w:t xml:space="preserve"> </w:t>
      </w:r>
      <w:r>
        <w:t>TrainImages():</w:t>
      </w:r>
    </w:p>
    <w:p>
      <w:pPr>
        <w:pStyle w:val="7"/>
        <w:spacing w:before="10"/>
        <w:rPr>
          <w:sz w:val="25"/>
        </w:rPr>
      </w:pPr>
    </w:p>
    <w:p>
      <w:pPr>
        <w:pStyle w:val="7"/>
        <w:spacing w:line="499" w:lineRule="auto"/>
        <w:ind w:left="800" w:right="4201"/>
      </w:pPr>
      <w:r>
        <w:t>recognizer = cv2.face_LBPHFaceRecognizer.create()</w:t>
      </w:r>
      <w:r>
        <w:rPr>
          <w:spacing w:val="1"/>
        </w:rPr>
        <w:t xml:space="preserve"> </w:t>
      </w:r>
      <w:r>
        <w:t>harcascadePath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"haarcascade_frontalface_default.xml"</w:t>
      </w:r>
      <w:r>
        <w:rPr>
          <w:spacing w:val="-57"/>
        </w:rPr>
        <w:t xml:space="preserve"> </w:t>
      </w:r>
      <w:r>
        <w:t>detector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cv2.CascadeClassifier(harcascadePath)</w:t>
      </w:r>
    </w:p>
    <w:p>
      <w:pPr>
        <w:pStyle w:val="7"/>
        <w:spacing w:before="1" w:line="499" w:lineRule="auto"/>
        <w:ind w:left="800" w:right="2685"/>
      </w:pPr>
      <w:r>
        <w:t>faces, Id = getImagesAndLabels("TrainingImage")</w:t>
      </w:r>
      <w:r>
        <w:rPr>
          <w:spacing w:val="1"/>
        </w:rPr>
        <w:t xml:space="preserve"> </w:t>
      </w:r>
      <w:r>
        <w:t>recognizer.train(faces,</w:t>
      </w:r>
      <w:r>
        <w:rPr>
          <w:spacing w:val="1"/>
        </w:rPr>
        <w:t xml:space="preserve"> </w:t>
      </w:r>
      <w:r>
        <w:t>np.array(Id))</w:t>
      </w:r>
      <w:r>
        <w:rPr>
          <w:spacing w:val="1"/>
        </w:rPr>
        <w:t xml:space="preserve"> </w:t>
      </w:r>
      <w:r>
        <w:rPr>
          <w:spacing w:val="-1"/>
        </w:rPr>
        <w:t>recognizer.save("TrainingImageLabel"+os.sep+"Trainner.yml")</w:t>
      </w:r>
      <w:r>
        <w:t xml:space="preserve"> print("Images</w:t>
      </w:r>
      <w:r>
        <w:rPr>
          <w:spacing w:val="-1"/>
        </w:rPr>
        <w:t xml:space="preserve"> </w:t>
      </w:r>
      <w:r>
        <w:t>Trained")</w:t>
      </w:r>
    </w:p>
    <w:p>
      <w:pPr>
        <w:pStyle w:val="7"/>
        <w:rPr>
          <w:sz w:val="26"/>
        </w:rPr>
      </w:pPr>
    </w:p>
    <w:p>
      <w:pPr>
        <w:pStyle w:val="7"/>
        <w:spacing w:before="9"/>
        <w:rPr>
          <w:sz w:val="23"/>
        </w:rPr>
      </w:pPr>
    </w:p>
    <w:p>
      <w:pPr>
        <w:pStyle w:val="4"/>
        <w:spacing w:before="1"/>
      </w:pPr>
      <w:r>
        <w:t>Recognize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Attendance:</w:t>
      </w:r>
    </w:p>
    <w:p>
      <w:pPr>
        <w:pStyle w:val="7"/>
        <w:rPr>
          <w:b/>
          <w:sz w:val="26"/>
        </w:rPr>
      </w:pPr>
    </w:p>
    <w:p>
      <w:pPr>
        <w:pStyle w:val="7"/>
        <w:spacing w:before="1" w:line="499" w:lineRule="auto"/>
        <w:ind w:left="560" w:right="8373"/>
      </w:pPr>
      <w:r>
        <w:t>import datetime</w:t>
      </w:r>
      <w:r>
        <w:rPr>
          <w:spacing w:val="-57"/>
        </w:rPr>
        <w:t xml:space="preserve"> </w:t>
      </w:r>
      <w:r>
        <w:t>import os</w:t>
      </w:r>
      <w:r>
        <w:rPr>
          <w:spacing w:val="1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cv2</w:t>
      </w:r>
    </w:p>
    <w:p>
      <w:pPr>
        <w:pStyle w:val="7"/>
        <w:spacing w:line="275" w:lineRule="exact"/>
        <w:ind w:left="56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8"/>
        <w:rPr>
          <w:sz w:val="23"/>
        </w:rPr>
      </w:pPr>
    </w:p>
    <w:p>
      <w:pPr>
        <w:pStyle w:val="7"/>
        <w:ind w:left="560"/>
      </w:pPr>
      <w:r>
        <w:t>def</w:t>
      </w:r>
      <w:r>
        <w:rPr>
          <w:spacing w:val="-3"/>
        </w:rPr>
        <w:t xml:space="preserve"> </w:t>
      </w:r>
      <w:r>
        <w:t>recognize_attendence():</w:t>
      </w:r>
    </w:p>
    <w:p>
      <w:pPr>
        <w:pStyle w:val="7"/>
        <w:spacing w:before="1"/>
        <w:rPr>
          <w:sz w:val="26"/>
        </w:rPr>
      </w:pPr>
    </w:p>
    <w:p>
      <w:pPr>
        <w:pStyle w:val="7"/>
        <w:spacing w:line="499" w:lineRule="auto"/>
        <w:ind w:left="800" w:right="3259"/>
      </w:pPr>
      <w:r>
        <w:t>recognizer = cv2.face.LBPHFaceRecognizer_create()</w:t>
      </w:r>
      <w:r>
        <w:rPr>
          <w:spacing w:val="1"/>
        </w:rPr>
        <w:t xml:space="preserve"> </w:t>
      </w:r>
      <w:r>
        <w:rPr>
          <w:spacing w:val="-1"/>
        </w:rPr>
        <w:t>recognizer.read("TrainingImageLabel"+os.sep+"Trainner.yml")</w:t>
      </w:r>
      <w:r>
        <w:rPr>
          <w:spacing w:val="-57"/>
        </w:rPr>
        <w:t xml:space="preserve"> </w:t>
      </w:r>
      <w:r>
        <w:t>harcascadePath = "haarcascade_frontalface_default.xml"</w:t>
      </w:r>
      <w:r>
        <w:rPr>
          <w:spacing w:val="1"/>
        </w:rPr>
        <w:t xml:space="preserve"> </w:t>
      </w:r>
      <w:r>
        <w:t>faceCascade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cv2.CascadeClassifier(harcascadePath)</w:t>
      </w:r>
    </w:p>
    <w:p>
      <w:pPr>
        <w:pStyle w:val="7"/>
        <w:spacing w:line="499" w:lineRule="auto"/>
        <w:ind w:left="800" w:right="3445"/>
      </w:pPr>
      <w:r>
        <w:t>df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pd.read_csv("StudentDetails"+os.sep+"StudentDetails.csv")</w:t>
      </w:r>
      <w:r>
        <w:rPr>
          <w:spacing w:val="-57"/>
        </w:rPr>
        <w:t xml:space="preserve"> </w:t>
      </w:r>
      <w:r>
        <w:t>cam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cv2.VideoCapture(0)</w:t>
      </w:r>
    </w:p>
    <w:p>
      <w:pPr>
        <w:spacing w:after="0" w:line="499" w:lineRule="auto"/>
        <w:sectPr>
          <w:pgSz w:w="12240" w:h="15840"/>
          <w:pgMar w:top="1360" w:right="880" w:bottom="480" w:left="880" w:header="0" w:footer="212" w:gutter="0"/>
          <w:cols w:space="720" w:num="1"/>
        </w:sectPr>
      </w:pPr>
    </w:p>
    <w:p/>
    <w:p/>
    <w:p>
      <w:pPr>
        <w:pStyle w:val="7"/>
        <w:spacing w:before="79"/>
        <w:ind w:left="800"/>
      </w:pPr>
      <w:r>
        <w:t>font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cv2.FONT_HERSHEY_SIMPLEX</w:t>
      </w:r>
    </w:p>
    <w:p>
      <w:pPr>
        <w:pStyle w:val="7"/>
        <w:spacing w:before="10"/>
        <w:rPr>
          <w:sz w:val="25"/>
        </w:rPr>
      </w:pPr>
    </w:p>
    <w:p>
      <w:pPr>
        <w:pStyle w:val="7"/>
        <w:spacing w:line="499" w:lineRule="auto"/>
        <w:ind w:left="800" w:right="4895"/>
      </w:pPr>
      <w:r>
        <w:t>col_names = ['Id', 'Name', 'Date', 'Time']</w:t>
      </w:r>
      <w:r>
        <w:rPr>
          <w:spacing w:val="1"/>
        </w:rPr>
        <w:t xml:space="preserve"> </w:t>
      </w:r>
      <w:r>
        <w:t>attendance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pd.DataFrame(columns=col_names)</w:t>
      </w:r>
    </w:p>
    <w:p>
      <w:pPr>
        <w:pStyle w:val="7"/>
        <w:rPr>
          <w:sz w:val="26"/>
        </w:rPr>
      </w:pPr>
    </w:p>
    <w:p>
      <w:pPr>
        <w:pStyle w:val="7"/>
      </w:pPr>
    </w:p>
    <w:p>
      <w:pPr>
        <w:pStyle w:val="7"/>
        <w:spacing w:before="1"/>
        <w:ind w:left="800"/>
      </w:pPr>
      <w:r>
        <w:t>while</w:t>
      </w:r>
      <w:r>
        <w:rPr>
          <w:spacing w:val="-2"/>
        </w:rPr>
        <w:t xml:space="preserve"> </w:t>
      </w:r>
      <w:r>
        <w:t>True:</w:t>
      </w:r>
    </w:p>
    <w:p>
      <w:pPr>
        <w:pStyle w:val="7"/>
        <w:spacing w:before="10"/>
        <w:rPr>
          <w:sz w:val="25"/>
        </w:rPr>
      </w:pPr>
    </w:p>
    <w:p>
      <w:pPr>
        <w:pStyle w:val="7"/>
        <w:ind w:right="7524"/>
        <w:jc w:val="right"/>
      </w:pPr>
      <w:r>
        <w:t>ret,</w:t>
      </w:r>
      <w:r>
        <w:rPr>
          <w:spacing w:val="-2"/>
        </w:rPr>
        <w:t xml:space="preserve"> </w:t>
      </w:r>
      <w:r>
        <w:t>im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cam.read()</w:t>
      </w:r>
    </w:p>
    <w:p>
      <w:pPr>
        <w:pStyle w:val="7"/>
        <w:spacing w:before="10"/>
        <w:rPr>
          <w:sz w:val="25"/>
        </w:rPr>
      </w:pPr>
    </w:p>
    <w:p>
      <w:pPr>
        <w:pStyle w:val="7"/>
        <w:spacing w:line="499" w:lineRule="auto"/>
        <w:ind w:left="1040" w:right="4343"/>
      </w:pPr>
      <w:r>
        <w:t>gray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cv2.cvtColor(im,</w:t>
      </w:r>
      <w:r>
        <w:rPr>
          <w:spacing w:val="-6"/>
        </w:rPr>
        <w:t xml:space="preserve"> </w:t>
      </w:r>
      <w:r>
        <w:t>cv2.COLOR_BGR2GRAY)</w:t>
      </w:r>
      <w:r>
        <w:rPr>
          <w:spacing w:val="-57"/>
        </w:rPr>
        <w:t xml:space="preserve"> </w:t>
      </w:r>
      <w:r>
        <w:t>faces = faceCascade.detectMultiScale(gray, 1.2, 5)</w:t>
      </w:r>
      <w:r>
        <w:rPr>
          <w:spacing w:val="1"/>
        </w:rPr>
        <w:t xml:space="preserve"> </w:t>
      </w:r>
      <w:r>
        <w:t>for(x,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w, h)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faces:</w:t>
      </w:r>
    </w:p>
    <w:p>
      <w:pPr>
        <w:pStyle w:val="7"/>
        <w:spacing w:line="501" w:lineRule="auto"/>
        <w:ind w:left="1280" w:right="4277"/>
      </w:pPr>
      <w:r>
        <w:t>cv2.rectangle(im, (x, y), (x+w, y+h), (225, 0, 0), 2)</w:t>
      </w:r>
      <w:r>
        <w:rPr>
          <w:spacing w:val="-58"/>
        </w:rPr>
        <w:t xml:space="preserve"> </w:t>
      </w:r>
      <w:r>
        <w:t>Id, conf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recognizer.predict(gray[y:y+h,</w:t>
      </w:r>
      <w:r>
        <w:rPr>
          <w:spacing w:val="-2"/>
        </w:rPr>
        <w:t xml:space="preserve"> </w:t>
      </w:r>
      <w:r>
        <w:t>x:x+w])</w:t>
      </w:r>
    </w:p>
    <w:p>
      <w:pPr>
        <w:pStyle w:val="7"/>
        <w:rPr>
          <w:sz w:val="26"/>
        </w:rPr>
      </w:pPr>
    </w:p>
    <w:p>
      <w:pPr>
        <w:pStyle w:val="7"/>
        <w:spacing w:before="6"/>
        <w:rPr>
          <w:sz w:val="23"/>
        </w:rPr>
      </w:pPr>
    </w:p>
    <w:p>
      <w:pPr>
        <w:pStyle w:val="7"/>
        <w:ind w:left="1280"/>
      </w:pPr>
      <w:r>
        <w:t>if(conf &lt;</w:t>
      </w:r>
      <w:r>
        <w:rPr>
          <w:spacing w:val="-2"/>
        </w:rPr>
        <w:t xml:space="preserve"> </w:t>
      </w:r>
      <w:r>
        <w:t>50):</w:t>
      </w:r>
    </w:p>
    <w:p>
      <w:pPr>
        <w:pStyle w:val="7"/>
        <w:spacing w:before="10"/>
        <w:rPr>
          <w:sz w:val="25"/>
        </w:rPr>
      </w:pPr>
    </w:p>
    <w:p>
      <w:pPr>
        <w:pStyle w:val="7"/>
        <w:ind w:right="7468"/>
        <w:jc w:val="right"/>
      </w:pPr>
      <w:r>
        <w:t>ts</w:t>
      </w:r>
      <w:r>
        <w:rPr>
          <w:spacing w:val="-1"/>
        </w:rPr>
        <w:t xml:space="preserve"> </w:t>
      </w:r>
      <w:r>
        <w:t>= time.time()</w:t>
      </w:r>
    </w:p>
    <w:p>
      <w:pPr>
        <w:pStyle w:val="7"/>
        <w:spacing w:before="10"/>
        <w:rPr>
          <w:sz w:val="25"/>
        </w:rPr>
      </w:pPr>
    </w:p>
    <w:p>
      <w:pPr>
        <w:pStyle w:val="7"/>
        <w:spacing w:line="499" w:lineRule="auto"/>
        <w:ind w:left="1520" w:right="2444"/>
      </w:pPr>
      <w:r>
        <w:t>date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datetime.datetime.fromtimestamp(ts).strftime('%Y-%m-%d')</w:t>
      </w:r>
      <w:r>
        <w:rPr>
          <w:spacing w:val="-57"/>
        </w:rPr>
        <w:t xml:space="preserve"> </w:t>
      </w:r>
      <w:r>
        <w:t>timeStamp</w:t>
      </w:r>
      <w:r>
        <w:rPr>
          <w:spacing w:val="-1"/>
        </w:rPr>
        <w:t xml:space="preserve"> </w:t>
      </w:r>
      <w:r>
        <w:t>= datetime.datetime.fromtimestamp(</w:t>
      </w:r>
    </w:p>
    <w:p>
      <w:pPr>
        <w:pStyle w:val="7"/>
        <w:spacing w:line="275" w:lineRule="exact"/>
        <w:ind w:left="1760"/>
      </w:pPr>
      <w:r>
        <w:t>ts).strftime('%H:%M:%S')</w:t>
      </w:r>
    </w:p>
    <w:p>
      <w:pPr>
        <w:pStyle w:val="7"/>
        <w:spacing w:before="1"/>
        <w:rPr>
          <w:sz w:val="26"/>
        </w:rPr>
      </w:pPr>
    </w:p>
    <w:p>
      <w:pPr>
        <w:pStyle w:val="7"/>
        <w:spacing w:line="499" w:lineRule="auto"/>
        <w:ind w:left="1520" w:right="5029"/>
      </w:pPr>
      <w:r>
        <w:t>aa = df.loc[df['Id'] == Id]['Name'].values</w:t>
      </w:r>
      <w:r>
        <w:rPr>
          <w:spacing w:val="-57"/>
        </w:rPr>
        <w:t xml:space="preserve"> </w:t>
      </w:r>
      <w:r>
        <w:t>tt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str(Id)+"-"+aa</w:t>
      </w:r>
    </w:p>
    <w:p>
      <w:pPr>
        <w:pStyle w:val="7"/>
        <w:spacing w:line="276" w:lineRule="exact"/>
        <w:ind w:left="1520"/>
      </w:pPr>
      <w:r>
        <w:t>attendance.loc[len(attendance)]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[Id,</w:t>
      </w:r>
      <w:r>
        <w:rPr>
          <w:spacing w:val="-2"/>
        </w:rPr>
        <w:t xml:space="preserve"> </w:t>
      </w:r>
      <w:r>
        <w:t>aa,</w:t>
      </w:r>
      <w:r>
        <w:rPr>
          <w:spacing w:val="-1"/>
        </w:rPr>
        <w:t xml:space="preserve"> </w:t>
      </w:r>
      <w:r>
        <w:t>date,</w:t>
      </w:r>
      <w:r>
        <w:rPr>
          <w:spacing w:val="-2"/>
        </w:rPr>
        <w:t xml:space="preserve"> </w:t>
      </w:r>
      <w:r>
        <w:t>timeStamp]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9"/>
        <w:rPr>
          <w:sz w:val="23"/>
        </w:rPr>
      </w:pPr>
    </w:p>
    <w:p>
      <w:pPr>
        <w:pStyle w:val="7"/>
        <w:ind w:left="1280"/>
      </w:pPr>
      <w:r>
        <w:t>else:</w:t>
      </w:r>
    </w:p>
    <w:p>
      <w:pPr>
        <w:pStyle w:val="7"/>
        <w:spacing w:before="10"/>
        <w:rPr>
          <w:sz w:val="25"/>
        </w:rPr>
      </w:pPr>
    </w:p>
    <w:p>
      <w:pPr>
        <w:pStyle w:val="7"/>
        <w:ind w:right="7472"/>
        <w:jc w:val="right"/>
      </w:pPr>
      <w:r>
        <w:t>Id =</w:t>
      </w:r>
      <w:r>
        <w:rPr>
          <w:spacing w:val="-3"/>
        </w:rPr>
        <w:t xml:space="preserve"> </w:t>
      </w:r>
      <w:r>
        <w:t>'Unknown'</w:t>
      </w:r>
    </w:p>
    <w:p>
      <w:pPr>
        <w:spacing w:after="0"/>
        <w:jc w:val="right"/>
        <w:sectPr>
          <w:pgSz w:w="12240" w:h="15840"/>
          <w:pgMar w:top="1360" w:right="880" w:bottom="480" w:left="880" w:header="0" w:footer="212" w:gutter="0"/>
          <w:cols w:space="720" w:num="1"/>
        </w:sectPr>
      </w:pPr>
    </w:p>
    <w:p/>
    <w:p>
      <w:pPr>
        <w:pStyle w:val="7"/>
        <w:spacing w:line="499" w:lineRule="auto"/>
        <w:ind w:right="2625"/>
      </w:pPr>
      <w:r>
        <w:t>cv2.imwrite("ImagesUnknown"+os.sep+"Image"+str(noOfFile)</w:t>
      </w:r>
      <w:r>
        <w:rPr>
          <w:spacing w:val="-11"/>
        </w:rPr>
        <w:t xml:space="preserve"> </w:t>
      </w:r>
      <w:r>
        <w:t>+".jpg",</w:t>
      </w:r>
      <w:r>
        <w:rPr>
          <w:spacing w:val="-2"/>
        </w:rPr>
        <w:t xml:space="preserve"> </w:t>
      </w:r>
      <w:r>
        <w:t>im[y:y+h,</w:t>
      </w:r>
      <w:r>
        <w:rPr>
          <w:spacing w:val="-1"/>
        </w:rPr>
        <w:t xml:space="preserve"> </w:t>
      </w:r>
      <w:r>
        <w:t>x:x+w])</w:t>
      </w:r>
    </w:p>
    <w:p>
      <w:pPr>
        <w:pStyle w:val="7"/>
        <w:spacing w:before="10"/>
        <w:rPr>
          <w:sz w:val="25"/>
        </w:rPr>
      </w:pPr>
    </w:p>
    <w:p>
      <w:pPr>
        <w:pStyle w:val="7"/>
        <w:spacing w:line="499" w:lineRule="auto"/>
        <w:ind w:right="3007"/>
      </w:pPr>
      <w:r>
        <w:t>cv2.putText(im, str(tt), (x, y+h), font, 1, (255, 255, 255), 2)</w:t>
      </w:r>
      <w:r>
        <w:rPr>
          <w:spacing w:val="1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attendance.drop_duplicates(subset=['Id'],</w:t>
      </w:r>
      <w:r>
        <w:rPr>
          <w:spacing w:val="-3"/>
        </w:rPr>
        <w:t xml:space="preserve"> </w:t>
      </w:r>
      <w:r>
        <w:t>keep='first')</w:t>
      </w:r>
      <w:r>
        <w:rPr>
          <w:spacing w:val="-57"/>
        </w:rPr>
        <w:t xml:space="preserve"> </w:t>
      </w:r>
      <w:r>
        <w:t>cv2.imshow('im',</w:t>
      </w:r>
      <w:r>
        <w:rPr>
          <w:spacing w:val="-1"/>
        </w:rPr>
        <w:t xml:space="preserve"> </w:t>
      </w:r>
      <w:r>
        <w:t>im)</w:t>
      </w:r>
    </w:p>
    <w:p>
      <w:pPr>
        <w:pStyle w:val="7"/>
        <w:spacing w:before="1"/>
      </w:pPr>
      <w:r>
        <w:t>ts</w:t>
      </w:r>
      <w:r>
        <w:rPr>
          <w:spacing w:val="-1"/>
        </w:rPr>
        <w:t xml:space="preserve"> </w:t>
      </w:r>
      <w:r>
        <w:t>= time.time()</w:t>
      </w:r>
    </w:p>
    <w:p>
      <w:pPr>
        <w:pStyle w:val="7"/>
        <w:spacing w:before="10"/>
        <w:rPr>
          <w:sz w:val="25"/>
        </w:rPr>
      </w:pPr>
    </w:p>
    <w:p>
      <w:pPr>
        <w:pStyle w:val="7"/>
        <w:spacing w:line="499" w:lineRule="auto"/>
        <w:ind w:right="2510"/>
      </w:pPr>
      <w:r>
        <w:t>date = datetime.datetime.fromtimestamp(ts).strftime('%Y-%m-%d')</w:t>
      </w:r>
      <w:r>
        <w:rPr>
          <w:spacing w:val="1"/>
        </w:rPr>
        <w:t xml:space="preserve"> </w:t>
      </w:r>
      <w:r>
        <w:t>timeStamp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datetime.datetime.fromtimestamp(ts).strftime('%H:%M:%S')</w:t>
      </w:r>
      <w:r>
        <w:rPr>
          <w:spacing w:val="-57"/>
        </w:rPr>
        <w:t xml:space="preserve"> </w:t>
      </w:r>
      <w:r>
        <w:t>Hour,</w:t>
      </w:r>
      <w:r>
        <w:rPr>
          <w:spacing w:val="-1"/>
        </w:rPr>
        <w:t xml:space="preserve"> </w:t>
      </w:r>
      <w:r>
        <w:t>Minute, Second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timeStamp.split(":")</w:t>
      </w:r>
    </w:p>
    <w:p>
      <w:pPr>
        <w:pStyle w:val="7"/>
        <w:tabs>
          <w:tab w:val="left" w:pos="2372"/>
          <w:tab w:val="left" w:pos="3189"/>
        </w:tabs>
        <w:spacing w:line="360" w:lineRule="auto"/>
        <w:ind w:right="555"/>
      </w:pPr>
      <w:r>
        <w:t>fileName="Attendance"+os.sep+"Attendance_"+date+"_"+Hour+"-"+Minute+"-</w:t>
      </w:r>
      <w:r>
        <w:rPr>
          <w:spacing w:val="-57"/>
        </w:rPr>
        <w:t xml:space="preserve"> </w:t>
      </w:r>
      <w:r>
        <w:t>"+Second+".csv"</w:t>
      </w:r>
    </w:p>
    <w:p>
      <w:pPr>
        <w:pStyle w:val="7"/>
        <w:spacing w:before="160" w:line="499" w:lineRule="auto"/>
        <w:ind w:right="5613"/>
      </w:pPr>
      <w:r>
        <w:t>attendance.to_csv(fileName,</w:t>
      </w:r>
      <w:r>
        <w:rPr>
          <w:spacing w:val="-14"/>
        </w:rPr>
        <w:t xml:space="preserve"> </w:t>
      </w:r>
      <w:r>
        <w:t>index=False)</w:t>
      </w:r>
      <w:r>
        <w:rPr>
          <w:spacing w:val="-57"/>
        </w:rPr>
        <w:t xml:space="preserve"> </w:t>
      </w:r>
      <w:r>
        <w:t>cam.release()</w:t>
      </w:r>
    </w:p>
    <w:p>
      <w:pPr>
        <w:pStyle w:val="7"/>
        <w:spacing w:line="276" w:lineRule="exact"/>
      </w:pPr>
      <w:r>
        <w:t>cv2.destroyAllWindows()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9"/>
        <w:rPr>
          <w:sz w:val="23"/>
        </w:rPr>
      </w:pPr>
    </w:p>
    <w:p>
      <w:pPr>
        <w:pStyle w:val="7"/>
      </w:pPr>
      <w:r>
        <w:t>print("Attendance</w:t>
      </w:r>
      <w:r>
        <w:rPr>
          <w:spacing w:val="-3"/>
        </w:rPr>
        <w:t xml:space="preserve"> </w:t>
      </w:r>
      <w:r>
        <w:t>Successfull")</w:t>
      </w:r>
    </w:p>
    <w:p/>
    <w:p/>
    <w:p/>
    <w:p/>
    <w:p/>
    <w:p/>
    <w:p/>
    <w:p/>
    <w:p/>
    <w:p/>
    <w:p/>
    <w:p/>
    <w:p/>
    <w:p/>
    <w:p/>
    <w:p/>
    <w:p/>
    <w:p/>
    <w:sectPr>
      <w:footerReference r:id="rId10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0"/>
      </w:rPr>
      <w:id w:val="305904335"/>
      <w:docPartObj>
        <w:docPartGallery w:val="autotext"/>
      </w:docPartObj>
    </w:sdtPr>
    <w:sdtEndPr>
      <w:rPr>
        <w:rStyle w:val="10"/>
      </w:rPr>
    </w:sdtEndPr>
    <w:sdtContent>
      <w:p>
        <w:pPr>
          <w:pStyle w:val="8"/>
          <w:framePr w:wrap="auto" w:vAnchor="text" w:hAnchor="margin" w:xAlign="center" w:y="1"/>
          <w:rPr>
            <w:rStyle w:val="10"/>
          </w:rPr>
        </w:pPr>
        <w:r>
          <w:rPr>
            <w:rStyle w:val="10"/>
          </w:rPr>
          <w:fldChar w:fldCharType="begin"/>
        </w:r>
        <w:r>
          <w:rPr>
            <w:rStyle w:val="10"/>
          </w:rPr>
          <w:instrText xml:space="preserve"> PAGE </w:instrText>
        </w:r>
        <w:r>
          <w:rPr>
            <w:rStyle w:val="10"/>
          </w:rPr>
          <w:fldChar w:fldCharType="separate"/>
        </w:r>
        <w:r>
          <w:rPr>
            <w:rStyle w:val="10"/>
          </w:rPr>
          <w:t>3</w:t>
        </w:r>
        <w:r>
          <w:rPr>
            <w:rStyle w:val="10"/>
          </w:rPr>
          <w:fldChar w:fldCharType="end"/>
        </w:r>
      </w:p>
    </w:sdtContent>
  </w:sdt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93723457"/>
      <w:docPartObj>
        <w:docPartGallery w:val="autotext"/>
      </w:docPartObj>
    </w:sdtPr>
    <w:sdtContent>
      <w:p>
        <w:pPr>
          <w:pStyle w:val="8"/>
          <w:ind w:firstLine="4320"/>
        </w:pPr>
        <w:r>
          <w:t>1</w:t>
        </w:r>
      </w:p>
    </w:sdtContent>
  </w:sdt>
  <w:p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cohVQiAgAAYAQAAA4AAABkcnMvZTJvRG9jLnhtbK1Uy27bMBC8F+g/&#10;ELzXkl00cA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nKIVU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15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7"/>
      <w:numFmt w:val="decimal"/>
      <w:lvlText w:val="%2."/>
      <w:lvlJc w:val="left"/>
      <w:pPr>
        <w:ind w:left="2468" w:hanging="319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28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1">
    <w:nsid w:val="98838BC2"/>
    <w:multiLevelType w:val="singleLevel"/>
    <w:tmpl w:val="98838BC2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987" w:hanging="428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30" w:hanging="4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4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0" w:hanging="4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80" w:hanging="4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4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0" w:hanging="4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30" w:hanging="4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0" w:hanging="428"/>
      </w:pPr>
      <w:rPr>
        <w:rFonts w:hint="default"/>
        <w:lang w:val="en-US" w:eastAsia="en-US" w:bidi="ar-SA"/>
      </w:rPr>
    </w:lvl>
  </w:abstractNum>
  <w:abstractNum w:abstractNumId="3">
    <w:nsid w:val="BF205925"/>
    <w:multiLevelType w:val="multilevel"/>
    <w:tmpl w:val="BF205925"/>
    <w:lvl w:ilvl="0" w:tentative="0">
      <w:start w:val="2"/>
      <w:numFmt w:val="decimal"/>
      <w:lvlText w:val="%1"/>
      <w:lvlJc w:val="left"/>
      <w:pPr>
        <w:ind w:left="982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98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8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4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903" w:hanging="34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58" w:hanging="3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16" w:hanging="3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4" w:hanging="3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32" w:hanging="3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90" w:hanging="3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6" w:hanging="3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4" w:hanging="344"/>
      </w:pPr>
      <w:rPr>
        <w:rFonts w:hint="default"/>
        <w:lang w:val="en-US" w:eastAsia="en-US" w:bidi="ar-SA"/>
      </w:rPr>
    </w:lvl>
  </w:abstractNum>
  <w:abstractNum w:abstractNumId="5">
    <w:nsid w:val="F1AF28C0"/>
    <w:multiLevelType w:val="singleLevel"/>
    <w:tmpl w:val="F1AF28C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01" w:hanging="360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800" w:hanging="240"/>
        <w:jc w:val="right"/>
      </w:pPr>
      <w:rPr>
        <w:rFonts w:hint="default"/>
        <w:w w:val="10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98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25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</w:abstractNum>
  <w:abstractNum w:abstractNumId="8">
    <w:nsid w:val="03D62ECE"/>
    <w:multiLevelType w:val="multilevel"/>
    <w:tmpl w:val="03D62ECE"/>
    <w:lvl w:ilvl="0" w:tentative="0">
      <w:start w:val="3"/>
      <w:numFmt w:val="decimal"/>
      <w:lvlText w:val="%1"/>
      <w:lvlJc w:val="left"/>
      <w:pPr>
        <w:ind w:left="982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98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0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80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0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30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0" w:hanging="423"/>
      </w:pPr>
      <w:rPr>
        <w:rFonts w:hint="default"/>
        <w:lang w:val="en-US" w:eastAsia="en-US" w:bidi="ar-SA"/>
      </w:rPr>
    </w:lvl>
  </w:abstractNum>
  <w:abstractNum w:abstractNumId="9">
    <w:nsid w:val="25B654F3"/>
    <w:multiLevelType w:val="multilevel"/>
    <w:tmpl w:val="25B654F3"/>
    <w:lvl w:ilvl="0" w:tentative="0">
      <w:start w:val="4"/>
      <w:numFmt w:val="decimal"/>
      <w:lvlText w:val="%1"/>
      <w:lvlJc w:val="left"/>
      <w:pPr>
        <w:ind w:left="560" w:hanging="4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60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280" w:hanging="360"/>
      </w:pPr>
      <w:rPr>
        <w:rFonts w:hint="default"/>
        <w:w w:val="10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10">
    <w:nsid w:val="2A8F537B"/>
    <w:multiLevelType w:val="multilevel"/>
    <w:tmpl w:val="2A8F537B"/>
    <w:lvl w:ilvl="0" w:tentative="0">
      <w:start w:val="0"/>
      <w:numFmt w:val="bullet"/>
      <w:lvlText w:val=""/>
      <w:lvlJc w:val="left"/>
      <w:pPr>
        <w:ind w:left="12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20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95" w:hanging="360"/>
      </w:pPr>
      <w:rPr>
        <w:rFonts w:hint="default"/>
        <w:lang w:val="en-US" w:eastAsia="en-US" w:bidi="ar-SA"/>
      </w:rPr>
    </w:lvl>
  </w:abstractNum>
  <w:abstractNum w:abstractNumId="11">
    <w:nsid w:val="59ADCABA"/>
    <w:multiLevelType w:val="multilevel"/>
    <w:tmpl w:val="59ADCABA"/>
    <w:lvl w:ilvl="0" w:tentative="0">
      <w:start w:val="0"/>
      <w:numFmt w:val="bullet"/>
      <w:lvlText w:val="⚫"/>
      <w:lvlJc w:val="left"/>
      <w:pPr>
        <w:ind w:left="1268" w:hanging="708"/>
      </w:pPr>
      <w:rPr>
        <w:rFonts w:hint="default" w:ascii="Segoe UI Symbol" w:hAnsi="Segoe UI Symbol" w:eastAsia="Segoe UI Symbol" w:cs="Segoe UI Symbol"/>
        <w:w w:val="55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82" w:hanging="70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04" w:hanging="70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26" w:hanging="70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48" w:hanging="70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70" w:hanging="70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70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4" w:hanging="70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36" w:hanging="708"/>
      </w:pPr>
      <w:rPr>
        <w:rFonts w:hint="default"/>
        <w:lang w:val="en-US" w:eastAsia="en-US" w:bidi="ar-SA"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128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86" w:hanging="360"/>
      </w:pPr>
      <w:rPr>
        <w:rFonts w:hint="default"/>
        <w:lang w:val="en-US" w:eastAsia="en-US" w:bidi="ar-SA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280" w:hanging="360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13"/>
  </w:num>
  <w:num w:numId="10">
    <w:abstractNumId w:val="7"/>
  </w:num>
  <w:num w:numId="11">
    <w:abstractNumId w:val="0"/>
  </w:num>
  <w:num w:numId="12">
    <w:abstractNumId w:val="10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8486B"/>
    <w:rsid w:val="05CA3918"/>
    <w:rsid w:val="0608191B"/>
    <w:rsid w:val="16445414"/>
    <w:rsid w:val="20FD3E2F"/>
    <w:rsid w:val="253035FA"/>
    <w:rsid w:val="27C8486B"/>
    <w:rsid w:val="41410E54"/>
    <w:rsid w:val="4C085DCC"/>
    <w:rsid w:val="55C51FC5"/>
    <w:rsid w:val="635A680F"/>
    <w:rsid w:val="69CA2B43"/>
    <w:rsid w:val="6C660B8F"/>
    <w:rsid w:val="7FC8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89"/>
      <w:ind w:left="100"/>
      <w:outlineLvl w:val="0"/>
    </w:pPr>
    <w:rPr>
      <w:b/>
      <w:bCs/>
      <w:sz w:val="28"/>
      <w:szCs w:val="28"/>
    </w:rPr>
  </w:style>
  <w:style w:type="paragraph" w:styleId="3">
    <w:name w:val="heading 2"/>
    <w:basedOn w:val="1"/>
    <w:unhideWhenUsed/>
    <w:qFormat/>
    <w:uiPriority w:val="9"/>
    <w:pPr>
      <w:ind w:left="100"/>
      <w:outlineLvl w:val="1"/>
    </w:pPr>
    <w:rPr>
      <w:b/>
      <w:bCs/>
      <w:sz w:val="24"/>
      <w:szCs w:val="24"/>
    </w:rPr>
  </w:style>
  <w:style w:type="paragraph" w:styleId="4">
    <w:name w:val="heading 3"/>
    <w:basedOn w:val="1"/>
    <w:unhideWhenUsed/>
    <w:qFormat/>
    <w:uiPriority w:val="9"/>
    <w:pPr>
      <w:ind w:left="431"/>
      <w:outlineLvl w:val="2"/>
    </w:pPr>
    <w:rPr>
      <w:b/>
      <w:bCs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nhideWhenUsed/>
    <w:qFormat/>
    <w:uiPriority w:val="1"/>
  </w:style>
  <w:style w:type="paragraph" w:styleId="8">
    <w:name w:val="footer"/>
    <w:basedOn w:val="1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page number"/>
    <w:basedOn w:val="5"/>
    <w:semiHidden/>
    <w:unhideWhenUsed/>
    <w:uiPriority w:val="99"/>
  </w:style>
  <w:style w:type="paragraph" w:styleId="11">
    <w:name w:val="Title"/>
    <w:basedOn w:val="1"/>
    <w:qFormat/>
    <w:uiPriority w:val="10"/>
    <w:pPr>
      <w:spacing w:before="61"/>
      <w:ind w:left="3425" w:right="4126" w:firstLine="1"/>
      <w:jc w:val="center"/>
    </w:pPr>
    <w:rPr>
      <w:b/>
      <w:bCs/>
      <w:sz w:val="32"/>
      <w:szCs w:val="32"/>
    </w:rPr>
  </w:style>
  <w:style w:type="paragraph" w:customStyle="1" w:styleId="12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  <w:style w:type="paragraph" w:styleId="13">
    <w:name w:val="List Paragraph"/>
    <w:basedOn w:val="1"/>
    <w:qFormat/>
    <w:uiPriority w:val="1"/>
    <w:pPr>
      <w:ind w:left="1280" w:hanging="36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jpeg"/><Relationship Id="rId14" Type="http://schemas.openxmlformats.org/officeDocument/2006/relationships/image" Target="media/image3.png"/><Relationship Id="rId13" Type="http://schemas.openxmlformats.org/officeDocument/2006/relationships/image" Target="media/image2.jpe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2024-01-21T07:48:00Z</dcterms:created>
  <dc:creator>19MSS033_ Rishikeshan NS</dc:creator>
  <cp:lastModifiedBy>19MSS033_ Rishikeshan NS</cp:lastModifiedBy>
  <dcterms:modified xsi:type="dcterms:W3CDTF">2024-01-21T11:03:38Z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06F038396856444DAAF2AD33D48102FA_11</vt:lpwstr>
  </property>
</Properties>
</file>